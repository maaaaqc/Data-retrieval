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SERVERS INFO: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nlps(z):7.3.500.7.5-B370509</w:t>
            </w:r>
          </w:p>
        </w:tc>
        <w:tc>
          <w:tcPr>
            <w:tcW w:type="dxa" w:w="4320"/>
          </w:tcPr>
          <w:p>
            <w:r>
              <w:t>Version: nlps-base-Zeppelin-7.3.500.7.5-B370509-B00-GMT20190809134914</w:t>
            </w:r>
          </w:p>
        </w:tc>
      </w:tr>
      <w:tr>
        <w:tc>
          <w:tcPr>
            <w:tcW w:type="dxa" w:w="4320"/>
          </w:tcPr>
          <w:p>
            <w:r>
              <w:t>NLU version</w:t>
            </w:r>
          </w:p>
        </w:tc>
        <w:tc>
          <w:tcPr>
            <w:tcW w:type="dxa" w:w="4320"/>
          </w:tcPr>
          <w:p>
            <w:r>
              <w:t>VL-Models version</w:t>
            </w:r>
          </w:p>
        </w:tc>
      </w:tr>
      <w:tr>
        <w:tc>
          <w:tcPr>
            <w:tcW w:type="dxa" w:w="4320"/>
          </w:tcPr>
          <w:p>
            <w:r>
              <w:t>nlps-ara-SAU-NVCCP-7.3.500.6-GMT20190711001232</w:t>
            </w:r>
          </w:p>
        </w:tc>
        <w:tc>
          <w:tcPr>
            <w:tcW w:type="dxa" w:w="4320"/>
          </w:tcPr>
          <w:p>
            <w:r>
              <w:t>nlps-ara-SAU-NVCCP-7.3.500.6-GMT20190711001232</w:t>
            </w:r>
          </w:p>
        </w:tc>
      </w:tr>
      <w:tr>
        <w:tc>
          <w:tcPr>
            <w:tcW w:type="dxa" w:w="4320"/>
          </w:tcPr>
          <w:p>
            <w:r>
              <w:t>nlps-ces-CZE-NVCCP-7.3.500.6-GMT20190711001234</w:t>
            </w:r>
          </w:p>
        </w:tc>
        <w:tc>
          <w:tcPr>
            <w:tcW w:type="dxa" w:w="4320"/>
          </w:tcPr>
          <w:p>
            <w:r>
              <w:t>nlps-ces-CZE-NVCCP-7.3.500.6-GMT20190711001234</w:t>
            </w:r>
          </w:p>
        </w:tc>
      </w:tr>
      <w:tr>
        <w:tc>
          <w:tcPr>
            <w:tcW w:type="dxa" w:w="4320"/>
          </w:tcPr>
          <w:p>
            <w:r>
              <w:t>nlps-cmn-CHN-NVCCP-7.3.500.6-GMT20190711001231</w:t>
            </w:r>
          </w:p>
        </w:tc>
        <w:tc>
          <w:tcPr>
            <w:tcW w:type="dxa" w:w="4320"/>
          </w:tcPr>
          <w:p>
            <w:r>
              <w:t>nlps-cmn-CHN-NVCCP-7.3.500.6-GMT20190711001231</w:t>
            </w:r>
          </w:p>
        </w:tc>
      </w:tr>
      <w:tr>
        <w:tc>
          <w:tcPr>
            <w:tcW w:type="dxa" w:w="4320"/>
          </w:tcPr>
          <w:p>
            <w:r>
              <w:t>nlps-cmn-CHN-NVCCP-7.3.500.6-GMT20190711001231</w:t>
            </w:r>
          </w:p>
        </w:tc>
        <w:tc>
          <w:tcPr>
            <w:tcW w:type="dxa" w:w="4320"/>
          </w:tcPr>
          <w:p>
            <w:r>
              <w:t>nlps-cmn-CHN-NVCCP-7.3.500.6-GMT20190711001231</w:t>
            </w:r>
          </w:p>
        </w:tc>
      </w:tr>
      <w:tr>
        <w:tc>
          <w:tcPr>
            <w:tcW w:type="dxa" w:w="4320"/>
          </w:tcPr>
          <w:p>
            <w:r>
              <w:t>nlps-cmn-TWN-NVCCP-7.3.500.6-GMT20190711001232</w:t>
            </w:r>
          </w:p>
        </w:tc>
        <w:tc>
          <w:tcPr>
            <w:tcW w:type="dxa" w:w="4320"/>
          </w:tcPr>
          <w:p>
            <w:r>
              <w:t>nlps-cmn-TWN-NVCCP-7.3.500.6-GMT20190711001232</w:t>
            </w:r>
          </w:p>
        </w:tc>
      </w:tr>
      <w:tr>
        <w:tc>
          <w:tcPr>
            <w:tcW w:type="dxa" w:w="4320"/>
          </w:tcPr>
          <w:p>
            <w:r>
              <w:t>nlps-dan-DNK-NVCCP-7.3.500.6-GMT20190711001236</w:t>
            </w:r>
          </w:p>
        </w:tc>
        <w:tc>
          <w:tcPr>
            <w:tcW w:type="dxa" w:w="4320"/>
          </w:tcPr>
          <w:p>
            <w:r>
              <w:t>nlps-dan-DNK-NVCCP-7.3.500.6-GMT20190711001236</w:t>
            </w:r>
          </w:p>
        </w:tc>
      </w:tr>
      <w:tr>
        <w:tc>
          <w:tcPr>
            <w:tcW w:type="dxa" w:w="4320"/>
          </w:tcPr>
          <w:p>
            <w:r>
              <w:t>nlps-deu-DEU-NVCCP-7.3.500.7-GMT20190719000235</w:t>
            </w:r>
          </w:p>
        </w:tc>
        <w:tc>
          <w:tcPr>
            <w:tcW w:type="dxa" w:w="4320"/>
          </w:tcPr>
          <w:p>
            <w:r>
              <w:t>nlps-deu-DEU-NVCCP-7.3.500.7-GMT20190719000235</w:t>
            </w:r>
          </w:p>
        </w:tc>
      </w:tr>
      <w:tr>
        <w:tc>
          <w:tcPr>
            <w:tcW w:type="dxa" w:w="4320"/>
          </w:tcPr>
          <w:p>
            <w:r>
              <w:t>nlps-eng-CHN-NVCCP-7.3.500.6-GMT20190711123106</w:t>
            </w:r>
          </w:p>
        </w:tc>
        <w:tc>
          <w:tcPr>
            <w:tcW w:type="dxa" w:w="4320"/>
          </w:tcPr>
          <w:p>
            <w:r>
              <w:t>nlps-eng-CHN-NVCCP-7.3.500.6-GMT20190711123106</w:t>
            </w:r>
          </w:p>
        </w:tc>
      </w:tr>
      <w:tr>
        <w:tc>
          <w:tcPr>
            <w:tcW w:type="dxa" w:w="4320"/>
          </w:tcPr>
          <w:p>
            <w:r>
              <w:t>nlps-eng-CHN-NVCCP-7.3.500.6-GMT20190711123106</w:t>
            </w:r>
          </w:p>
        </w:tc>
        <w:tc>
          <w:tcPr>
            <w:tcW w:type="dxa" w:w="4320"/>
          </w:tcPr>
          <w:p>
            <w:r>
              <w:t>nlps-eng-CHN-NVCCP-7.3.500.6-GMT20190711123106</w:t>
            </w:r>
          </w:p>
        </w:tc>
      </w:tr>
      <w:tr>
        <w:tc>
          <w:tcPr>
            <w:tcW w:type="dxa" w:w="4320"/>
          </w:tcPr>
          <w:p>
            <w:r>
              <w:t>nlps-eng-CHN-NVCCP-7.3.500.6-GMT20190711123106</w:t>
            </w:r>
          </w:p>
        </w:tc>
        <w:tc>
          <w:tcPr>
            <w:tcW w:type="dxa" w:w="4320"/>
          </w:tcPr>
          <w:p>
            <w:r>
              <w:t>nlps-eng-CHN-NVCCP-7.3.500.6-GMT20190711123106</w:t>
            </w:r>
          </w:p>
        </w:tc>
      </w:tr>
      <w:tr>
        <w:tc>
          <w:tcPr>
            <w:tcW w:type="dxa" w:w="4320"/>
          </w:tcPr>
          <w:p>
            <w:r>
              <w:t>nlps-eng-CHN-NVCCP-7.3.500.6-GMT20190711123106</w:t>
            </w:r>
          </w:p>
        </w:tc>
        <w:tc>
          <w:tcPr>
            <w:tcW w:type="dxa" w:w="4320"/>
          </w:tcPr>
          <w:p>
            <w:r>
              <w:t>nlps-eng-CHN-NVCCP-7.3.500.6-GMT20190711123106</w:t>
            </w:r>
          </w:p>
        </w:tc>
      </w:tr>
      <w:tr>
        <w:tc>
          <w:tcPr>
            <w:tcW w:type="dxa" w:w="4320"/>
          </w:tcPr>
          <w:p>
            <w:r>
              <w:t>nlps-eng-USA-NVCCP-7.3.500.6-GMT20190711173811</w:t>
            </w:r>
          </w:p>
        </w:tc>
        <w:tc>
          <w:tcPr>
            <w:tcW w:type="dxa" w:w="4320"/>
          </w:tcPr>
          <w:p>
            <w:r>
              <w:t>nlps-eng-USA-NVCCP-7.3.500.6-GMT20190711173811</w:t>
            </w:r>
          </w:p>
        </w:tc>
      </w:tr>
      <w:tr>
        <w:tc>
          <w:tcPr>
            <w:tcW w:type="dxa" w:w="4320"/>
          </w:tcPr>
          <w:p>
            <w:r>
              <w:t>nlps-eng-USA-NVCCP-7.3.500.6-GMT20190711173811</w:t>
            </w:r>
          </w:p>
        </w:tc>
        <w:tc>
          <w:tcPr>
            <w:tcW w:type="dxa" w:w="4320"/>
          </w:tcPr>
          <w:p>
            <w:r>
              <w:t>nlps-eng-USA-NVCCP-7.3.500.6-GMT20190711173811</w:t>
            </w:r>
          </w:p>
        </w:tc>
      </w:tr>
      <w:tr>
        <w:tc>
          <w:tcPr>
            <w:tcW w:type="dxa" w:w="4320"/>
          </w:tcPr>
          <w:p>
            <w:r>
              <w:t>nlps-eng-USA-NVCCP-7.3.500.6-GMT20190711173811</w:t>
            </w:r>
          </w:p>
        </w:tc>
        <w:tc>
          <w:tcPr>
            <w:tcW w:type="dxa" w:w="4320"/>
          </w:tcPr>
          <w:p>
            <w:r>
              <w:t>nlps-eng-USA-NVCCP-7.3.500.6-GMT20190711173811</w:t>
            </w:r>
          </w:p>
        </w:tc>
      </w:tr>
      <w:tr>
        <w:tc>
          <w:tcPr>
            <w:tcW w:type="dxa" w:w="4320"/>
          </w:tcPr>
          <w:p>
            <w:r>
              <w:t>nlps-eng-USA-NVCCP-7.3.500.6-GMT20190711173811</w:t>
            </w:r>
          </w:p>
        </w:tc>
        <w:tc>
          <w:tcPr>
            <w:tcW w:type="dxa" w:w="4320"/>
          </w:tcPr>
          <w:p>
            <w:r>
              <w:t>nlps-eng-USA-NVCCP-7.3.500.6-GMT20190711173811</w:t>
            </w:r>
          </w:p>
        </w:tc>
      </w:tr>
      <w:tr>
        <w:tc>
          <w:tcPr>
            <w:tcW w:type="dxa" w:w="4320"/>
          </w:tcPr>
          <w:p>
            <w:r>
              <w:t>nlps-eng-USA-NVCCP-7.3.500.6-GMT20190711173811</w:t>
            </w:r>
          </w:p>
        </w:tc>
        <w:tc>
          <w:tcPr>
            <w:tcW w:type="dxa" w:w="4320"/>
          </w:tcPr>
          <w:p>
            <w:r>
              <w:t>nlps-eng-USA-NVCCP-7.3.500.6-GMT20190711173811</w:t>
            </w:r>
          </w:p>
        </w:tc>
      </w:tr>
      <w:tr>
        <w:tc>
          <w:tcPr>
            <w:tcW w:type="dxa" w:w="4320"/>
          </w:tcPr>
          <w:p>
            <w:r>
              <w:t>nlps-eng-USA-NVCCP-7.3.500.6-GMT20190711173811</w:t>
            </w:r>
          </w:p>
        </w:tc>
        <w:tc>
          <w:tcPr>
            <w:tcW w:type="dxa" w:w="4320"/>
          </w:tcPr>
          <w:p>
            <w:r>
              <w:t>nlps-eng-USA-NVCCP-7.3.500.6-GMT20190711173811</w:t>
            </w:r>
          </w:p>
        </w:tc>
      </w:tr>
      <w:tr>
        <w:tc>
          <w:tcPr>
            <w:tcW w:type="dxa" w:w="4320"/>
          </w:tcPr>
          <w:p>
            <w:r>
              <w:t>nlps-eng-XWW-NVCCP-7.3.500.6-GMT20190711001231</w:t>
            </w:r>
          </w:p>
        </w:tc>
        <w:tc>
          <w:tcPr>
            <w:tcW w:type="dxa" w:w="4320"/>
          </w:tcPr>
          <w:p>
            <w:r>
              <w:t>nlps-eng-XWW-NVCCP-7.3.500.6-GMT20190711001231</w:t>
            </w:r>
          </w:p>
        </w:tc>
      </w:tr>
      <w:tr>
        <w:tc>
          <w:tcPr>
            <w:tcW w:type="dxa" w:w="4320"/>
          </w:tcPr>
          <w:p>
            <w:r>
              <w:t>nlps-eng-XWW-NVCCP-7.3.500.6-GMT20190711001231</w:t>
            </w:r>
          </w:p>
        </w:tc>
        <w:tc>
          <w:tcPr>
            <w:tcW w:type="dxa" w:w="4320"/>
          </w:tcPr>
          <w:p>
            <w:r>
              <w:t>nlps-eng-XWW-NVCCP-7.3.500.6-GMT20190711001231</w:t>
            </w:r>
          </w:p>
        </w:tc>
      </w:tr>
      <w:tr>
        <w:tc>
          <w:tcPr>
            <w:tcW w:type="dxa" w:w="4320"/>
          </w:tcPr>
          <w:p>
            <w:r>
              <w:t>nlps-eng-XWW-NVCCP-7.3.500.6-GMT20190711001231</w:t>
            </w:r>
          </w:p>
        </w:tc>
        <w:tc>
          <w:tcPr>
            <w:tcW w:type="dxa" w:w="4320"/>
          </w:tcPr>
          <w:p>
            <w:r>
              <w:t>nlps-eng-XWW-NVCCP-7.3.500.6-GMT20190711001231</w:t>
            </w:r>
          </w:p>
        </w:tc>
      </w:tr>
      <w:tr>
        <w:tc>
          <w:tcPr>
            <w:tcW w:type="dxa" w:w="4320"/>
          </w:tcPr>
          <w:p>
            <w:r>
              <w:t>nlps-eng-XWW-NVCCP-7.3.500.6-GMT20190711001231</w:t>
            </w:r>
          </w:p>
        </w:tc>
        <w:tc>
          <w:tcPr>
            <w:tcW w:type="dxa" w:w="4320"/>
          </w:tcPr>
          <w:p>
            <w:r>
              <w:t>nlps-eng-XWW-NVCCP-7.3.500.6-GMT20190711001231</w:t>
            </w:r>
          </w:p>
        </w:tc>
      </w:tr>
      <w:tr>
        <w:tc>
          <w:tcPr>
            <w:tcW w:type="dxa" w:w="4320"/>
          </w:tcPr>
          <w:p>
            <w:r>
              <w:t>nlps-eng-XWW-NVCCP-7.3.500.6-GMT20190711001231</w:t>
            </w:r>
          </w:p>
        </w:tc>
        <w:tc>
          <w:tcPr>
            <w:tcW w:type="dxa" w:w="4320"/>
          </w:tcPr>
          <w:p>
            <w:r>
              <w:t>nlps-eng-XWW-NVCCP-7.3.500.6-GMT20190711001231</w:t>
            </w:r>
          </w:p>
        </w:tc>
      </w:tr>
      <w:tr>
        <w:tc>
          <w:tcPr>
            <w:tcW w:type="dxa" w:w="4320"/>
          </w:tcPr>
          <w:p>
            <w:r>
              <w:t>nlps-eng-XWW-NVCCP-7.3.500.6-GMT20190711001231</w:t>
            </w:r>
          </w:p>
        </w:tc>
        <w:tc>
          <w:tcPr>
            <w:tcW w:type="dxa" w:w="4320"/>
          </w:tcPr>
          <w:p>
            <w:r>
              <w:t>nlps-eng-XWW-NVCCP-7.3.500.6-GMT20190711001231</w:t>
            </w:r>
          </w:p>
        </w:tc>
      </w:tr>
      <w:tr>
        <w:tc>
          <w:tcPr>
            <w:tcW w:type="dxa" w:w="4320"/>
          </w:tcPr>
          <w:p>
            <w:r>
              <w:t>nlps-eng-XWW-NVCCP-7.3.500.6-GMT20190711001231</w:t>
            </w:r>
          </w:p>
        </w:tc>
        <w:tc>
          <w:tcPr>
            <w:tcW w:type="dxa" w:w="4320"/>
          </w:tcPr>
          <w:p>
            <w:r>
              <w:t>nlps-eng-XWW-NVCCP-7.3.500.6-GMT20190711001231</w:t>
            </w:r>
          </w:p>
        </w:tc>
      </w:tr>
      <w:tr>
        <w:tc>
          <w:tcPr>
            <w:tcW w:type="dxa" w:w="4320"/>
          </w:tcPr>
          <w:p>
            <w:r>
              <w:t>nlps-eng-XWW-NVCCP-7.3.500.6-GMT20190711001231</w:t>
            </w:r>
          </w:p>
        </w:tc>
        <w:tc>
          <w:tcPr>
            <w:tcW w:type="dxa" w:w="4320"/>
          </w:tcPr>
          <w:p>
            <w:r>
              <w:t>nlps-eng-XWW-NVCCP-7.3.500.6-GMT20190711001231</w:t>
            </w:r>
          </w:p>
        </w:tc>
      </w:tr>
      <w:tr>
        <w:tc>
          <w:tcPr>
            <w:tcW w:type="dxa" w:w="4320"/>
          </w:tcPr>
          <w:p>
            <w:r>
              <w:t>nlps-eng-XWW-NVCCP-7.3.500.6-GMT20190711001231</w:t>
            </w:r>
          </w:p>
        </w:tc>
        <w:tc>
          <w:tcPr>
            <w:tcW w:type="dxa" w:w="4320"/>
          </w:tcPr>
          <w:p>
            <w:r>
              <w:t>nlps-eng-XWW-NVCCP-7.3.500.6-GMT20190711001231</w:t>
            </w:r>
          </w:p>
        </w:tc>
      </w:tr>
      <w:tr>
        <w:tc>
          <w:tcPr>
            <w:tcW w:type="dxa" w:w="4320"/>
          </w:tcPr>
          <w:p>
            <w:r>
              <w:t>nlps-eng-XWW-NVCCP-7.3.500.6-GMT20190711001231</w:t>
            </w:r>
          </w:p>
        </w:tc>
        <w:tc>
          <w:tcPr>
            <w:tcW w:type="dxa" w:w="4320"/>
          </w:tcPr>
          <w:p>
            <w:r>
              <w:t>nlps-eng-XWW-NVCCP-7.3.500.6-GMT20190711001231</w:t>
            </w:r>
          </w:p>
        </w:tc>
      </w:tr>
      <w:tr>
        <w:tc>
          <w:tcPr>
            <w:tcW w:type="dxa" w:w="4320"/>
          </w:tcPr>
          <w:p>
            <w:r>
              <w:t>nlps-eng-XWW-NVCCP-7.3.500.6-GMT20190711001231</w:t>
            </w:r>
          </w:p>
        </w:tc>
        <w:tc>
          <w:tcPr>
            <w:tcW w:type="dxa" w:w="4320"/>
          </w:tcPr>
          <w:p>
            <w:r>
              <w:t>nlps-eng-XWW-NVCCP-7.3.500.6-GMT20190711001231</w:t>
            </w:r>
          </w:p>
        </w:tc>
      </w:tr>
      <w:tr>
        <w:tc>
          <w:tcPr>
            <w:tcW w:type="dxa" w:w="4320"/>
          </w:tcPr>
          <w:p>
            <w:r>
              <w:t>nlps-eng-XWW-NVCCP-7.3.500.6-GMT20190711001231</w:t>
            </w:r>
          </w:p>
        </w:tc>
        <w:tc>
          <w:tcPr>
            <w:tcW w:type="dxa" w:w="4320"/>
          </w:tcPr>
          <w:p>
            <w:r>
              <w:t>nlps-eng-XWW-NVCCP-7.3.500.6-GMT20190711001231</w:t>
            </w:r>
          </w:p>
        </w:tc>
      </w:tr>
      <w:tr>
        <w:tc>
          <w:tcPr>
            <w:tcW w:type="dxa" w:w="4320"/>
          </w:tcPr>
          <w:p>
            <w:r>
              <w:t>nlps-eng-XWW-NVCCP-7.3.500.6-GMT20190711001231</w:t>
            </w:r>
          </w:p>
        </w:tc>
        <w:tc>
          <w:tcPr>
            <w:tcW w:type="dxa" w:w="4320"/>
          </w:tcPr>
          <w:p>
            <w:r>
              <w:t>nlps-eng-XWW-NVCCP-7.3.500.6-GMT20190711001231</w:t>
            </w:r>
          </w:p>
        </w:tc>
      </w:tr>
      <w:tr>
        <w:tc>
          <w:tcPr>
            <w:tcW w:type="dxa" w:w="4320"/>
          </w:tcPr>
          <w:p>
            <w:r>
              <w:t>nlps-eng-XWW-NVCCP-7.3.500.6-GMT20190711001231</w:t>
            </w:r>
          </w:p>
        </w:tc>
        <w:tc>
          <w:tcPr>
            <w:tcW w:type="dxa" w:w="4320"/>
          </w:tcPr>
          <w:p>
            <w:r>
              <w:t>nlps-eng-XWW-NVCCP-7.3.500.6-GMT20190711001231</w:t>
            </w:r>
          </w:p>
        </w:tc>
      </w:tr>
      <w:tr>
        <w:tc>
          <w:tcPr>
            <w:tcW w:type="dxa" w:w="4320"/>
          </w:tcPr>
          <w:p>
            <w:r>
              <w:t>nlps-eng-XWW-NVCCP-7.3.500.6-GMT20190711001231</w:t>
            </w:r>
          </w:p>
        </w:tc>
        <w:tc>
          <w:tcPr>
            <w:tcW w:type="dxa" w:w="4320"/>
          </w:tcPr>
          <w:p>
            <w:r>
              <w:t>nlps-eng-XWW-NVCCP-7.3.500.6-GMT20190711001231</w:t>
            </w:r>
          </w:p>
        </w:tc>
      </w:tr>
      <w:tr>
        <w:tc>
          <w:tcPr>
            <w:tcW w:type="dxa" w:w="4320"/>
          </w:tcPr>
          <w:p>
            <w:r>
              <w:t>nlps-eng-XWW-NVCCP-7.3.500.6-GMT20190711001231</w:t>
            </w:r>
          </w:p>
        </w:tc>
        <w:tc>
          <w:tcPr>
            <w:tcW w:type="dxa" w:w="4320"/>
          </w:tcPr>
          <w:p>
            <w:r>
              <w:t>nlps-eng-XWW-NVCCP-7.3.500.6-GMT20190711001231</w:t>
            </w:r>
          </w:p>
        </w:tc>
      </w:tr>
      <w:tr>
        <w:tc>
          <w:tcPr>
            <w:tcW w:type="dxa" w:w="4320"/>
          </w:tcPr>
          <w:p>
            <w:r>
              <w:t>nlps-eng-XWW-NVCCP-7.3.500.6-GMT20190711001231</w:t>
            </w:r>
          </w:p>
        </w:tc>
        <w:tc>
          <w:tcPr>
            <w:tcW w:type="dxa" w:w="4320"/>
          </w:tcPr>
          <w:p>
            <w:r>
              <w:t>nlps-eng-XWW-NVCCP-7.3.500.6-GMT20190711001231</w:t>
            </w:r>
          </w:p>
        </w:tc>
      </w:tr>
      <w:tr>
        <w:tc>
          <w:tcPr>
            <w:tcW w:type="dxa" w:w="4320"/>
          </w:tcPr>
          <w:p>
            <w:r>
              <w:t>nlps-eng-XWW-NVCCP-7.3.500.6-GMT20190711001231</w:t>
            </w:r>
          </w:p>
        </w:tc>
        <w:tc>
          <w:tcPr>
            <w:tcW w:type="dxa" w:w="4320"/>
          </w:tcPr>
          <w:p>
            <w:r>
              <w:t>nlps-eng-XWW-NVCCP-7.3.500.6-GMT20190711001231</w:t>
            </w:r>
          </w:p>
        </w:tc>
      </w:tr>
      <w:tr>
        <w:tc>
          <w:tcPr>
            <w:tcW w:type="dxa" w:w="4320"/>
          </w:tcPr>
          <w:p>
            <w:r>
              <w:t>nlps-eng-XWW-NVCCP-7.3.500.6-GMT20190711001231</w:t>
            </w:r>
          </w:p>
        </w:tc>
        <w:tc>
          <w:tcPr>
            <w:tcW w:type="dxa" w:w="4320"/>
          </w:tcPr>
          <w:p>
            <w:r>
              <w:t>nlps-eng-XWW-NVCCP-7.3.500.6-GMT20190711001231</w:t>
            </w:r>
          </w:p>
        </w:tc>
      </w:tr>
      <w:tr>
        <w:tc>
          <w:tcPr>
            <w:tcW w:type="dxa" w:w="4320"/>
          </w:tcPr>
          <w:p>
            <w:r>
              <w:t>nlps-eng-XWW-NVCCP-7.3.500.6-GMT20190711001231</w:t>
            </w:r>
          </w:p>
        </w:tc>
        <w:tc>
          <w:tcPr>
            <w:tcW w:type="dxa" w:w="4320"/>
          </w:tcPr>
          <w:p>
            <w:r>
              <w:t>nlps-eng-XWW-NVCCP-7.3.500.6-GMT20190711001231</w:t>
            </w:r>
          </w:p>
        </w:tc>
      </w:tr>
      <w:tr>
        <w:tc>
          <w:tcPr>
            <w:tcW w:type="dxa" w:w="4320"/>
          </w:tcPr>
          <w:p>
            <w:r>
              <w:t>nlps-eng-XWW-NVCCP-7.3.500.6-GMT20190711001231</w:t>
            </w:r>
          </w:p>
        </w:tc>
        <w:tc>
          <w:tcPr>
            <w:tcW w:type="dxa" w:w="4320"/>
          </w:tcPr>
          <w:p>
            <w:r>
              <w:t>nlps-eng-XWW-NVCCP-7.3.500.6-GMT20190711001231</w:t>
            </w:r>
          </w:p>
        </w:tc>
      </w:tr>
      <w:tr>
        <w:tc>
          <w:tcPr>
            <w:tcW w:type="dxa" w:w="4320"/>
          </w:tcPr>
          <w:p>
            <w:r>
              <w:t>nlps-eng-XWW-NVCCP-7.3.500.6-GMT20190711001231</w:t>
            </w:r>
          </w:p>
        </w:tc>
        <w:tc>
          <w:tcPr>
            <w:tcW w:type="dxa" w:w="4320"/>
          </w:tcPr>
          <w:p>
            <w:r>
              <w:t>nlps-eng-XWW-NVCCP-7.3.500.6-GMT20190711001231</w:t>
            </w:r>
          </w:p>
        </w:tc>
      </w:tr>
      <w:tr>
        <w:tc>
          <w:tcPr>
            <w:tcW w:type="dxa" w:w="4320"/>
          </w:tcPr>
          <w:p>
            <w:r>
              <w:t>nlps-eng-XWW-NVCCP-7.3.500.6-GMT20190711001231</w:t>
            </w:r>
          </w:p>
        </w:tc>
        <w:tc>
          <w:tcPr>
            <w:tcW w:type="dxa" w:w="4320"/>
          </w:tcPr>
          <w:p>
            <w:r>
              <w:t>nlps-eng-XWW-NVCCP-7.3.500.6-GMT20190711001231</w:t>
            </w:r>
          </w:p>
        </w:tc>
      </w:tr>
      <w:tr>
        <w:tc>
          <w:tcPr>
            <w:tcW w:type="dxa" w:w="4320"/>
          </w:tcPr>
          <w:p>
            <w:r>
              <w:t>nlps-eng-XWW-NVCCP-7.3.500.6-GMT20190711001231</w:t>
            </w:r>
          </w:p>
        </w:tc>
        <w:tc>
          <w:tcPr>
            <w:tcW w:type="dxa" w:w="4320"/>
          </w:tcPr>
          <w:p>
            <w:r>
              <w:t>nlps-eng-XWW-NVCCP-7.3.500.6-GMT20190711001231</w:t>
            </w:r>
          </w:p>
        </w:tc>
      </w:tr>
      <w:tr>
        <w:tc>
          <w:tcPr>
            <w:tcW w:type="dxa" w:w="4320"/>
          </w:tcPr>
          <w:p>
            <w:r>
              <w:t>nlps-eng-XWW-NVCCP-7.3.500.6-GMT20190711001231</w:t>
            </w:r>
          </w:p>
        </w:tc>
        <w:tc>
          <w:tcPr>
            <w:tcW w:type="dxa" w:w="4320"/>
          </w:tcPr>
          <w:p>
            <w:r>
              <w:t>nlps-eng-XWW-NVCCP-7.3.500.6-GMT20190711001231</w:t>
            </w:r>
          </w:p>
        </w:tc>
      </w:tr>
      <w:tr>
        <w:tc>
          <w:tcPr>
            <w:tcW w:type="dxa" w:w="4320"/>
          </w:tcPr>
          <w:p>
            <w:r>
              <w:t>nlps-eng-XWW-NVCCP-7.3.500.6-GMT20190711001231</w:t>
            </w:r>
          </w:p>
        </w:tc>
        <w:tc>
          <w:tcPr>
            <w:tcW w:type="dxa" w:w="4320"/>
          </w:tcPr>
          <w:p>
            <w:r>
              <w:t>nlps-eng-XWW-NVCCP-7.3.500.6-GMT20190711001231</w:t>
            </w:r>
          </w:p>
        </w:tc>
      </w:tr>
      <w:tr>
        <w:tc>
          <w:tcPr>
            <w:tcW w:type="dxa" w:w="4320"/>
          </w:tcPr>
          <w:p>
            <w:r>
              <w:t>nlps-eng-XWW-NVCCP-7.3.500.6-GMT20190711001231</w:t>
            </w:r>
          </w:p>
        </w:tc>
        <w:tc>
          <w:tcPr>
            <w:tcW w:type="dxa" w:w="4320"/>
          </w:tcPr>
          <w:p>
            <w:r>
              <w:t>nlps-eng-XWW-NVCCP-7.3.500.6-GMT20190711001231</w:t>
            </w:r>
          </w:p>
        </w:tc>
      </w:tr>
      <w:tr>
        <w:tc>
          <w:tcPr>
            <w:tcW w:type="dxa" w:w="4320"/>
          </w:tcPr>
          <w:p>
            <w:r>
              <w:t>nlps-fra-FRA-NVCCP-7.3.500.6-GMT20190711001232</w:t>
            </w:r>
          </w:p>
        </w:tc>
        <w:tc>
          <w:tcPr>
            <w:tcW w:type="dxa" w:w="4320"/>
          </w:tcPr>
          <w:p>
            <w:r>
              <w:t>nlps-fra-FRA-NVCCP-7.3.500.6-GMT20190711001232</w:t>
            </w:r>
          </w:p>
        </w:tc>
      </w:tr>
      <w:tr>
        <w:tc>
          <w:tcPr>
            <w:tcW w:type="dxa" w:w="4320"/>
          </w:tcPr>
          <w:p>
            <w:r>
              <w:t>nlps-fra-FRA-NVCCP-7.3.500.6-GMT20190711001232</w:t>
            </w:r>
          </w:p>
        </w:tc>
        <w:tc>
          <w:tcPr>
            <w:tcW w:type="dxa" w:w="4320"/>
          </w:tcPr>
          <w:p>
            <w:r>
              <w:t>nlps-fra-FRA-NVCCP-7.3.500.6-GMT20190711001232</w:t>
            </w:r>
          </w:p>
        </w:tc>
      </w:tr>
      <w:tr>
        <w:tc>
          <w:tcPr>
            <w:tcW w:type="dxa" w:w="4320"/>
          </w:tcPr>
          <w:p>
            <w:r>
              <w:t>nlps-ita-ITA-NVCCP-7.3.500.6-GMT20190711123106</w:t>
            </w:r>
          </w:p>
        </w:tc>
        <w:tc>
          <w:tcPr>
            <w:tcW w:type="dxa" w:w="4320"/>
          </w:tcPr>
          <w:p>
            <w:r>
              <w:t>nlps-ita-ITA-NVCCP-7.3.500.6-GMT20190711123106</w:t>
            </w:r>
          </w:p>
        </w:tc>
      </w:tr>
      <w:tr>
        <w:tc>
          <w:tcPr>
            <w:tcW w:type="dxa" w:w="4320"/>
          </w:tcPr>
          <w:p>
            <w:r>
              <w:t>nlps-jpn-JPN-NVCCP-7.3.500.6-GMT20190711001232</w:t>
            </w:r>
          </w:p>
        </w:tc>
        <w:tc>
          <w:tcPr>
            <w:tcW w:type="dxa" w:w="4320"/>
          </w:tcPr>
          <w:p>
            <w:r>
              <w:t>nlps-jpn-JPN-NVCCP-7.3.500.6-GMT20190711001232</w:t>
            </w:r>
          </w:p>
        </w:tc>
      </w:tr>
      <w:tr>
        <w:tc>
          <w:tcPr>
            <w:tcW w:type="dxa" w:w="4320"/>
          </w:tcPr>
          <w:p>
            <w:r>
              <w:t>nlps-kor-KOR-NVCCP-7.3.500.6-GMT20190711001232</w:t>
            </w:r>
          </w:p>
        </w:tc>
        <w:tc>
          <w:tcPr>
            <w:tcW w:type="dxa" w:w="4320"/>
          </w:tcPr>
          <w:p>
            <w:r>
              <w:t>nlps-kor-KOR-NVCCP-7.3.500.6-GMT20190711001232</w:t>
            </w:r>
          </w:p>
        </w:tc>
      </w:tr>
      <w:tr>
        <w:tc>
          <w:tcPr>
            <w:tcW w:type="dxa" w:w="4320"/>
          </w:tcPr>
          <w:p>
            <w:r>
              <w:t>nlps-nld-NLD-NVCCP-7.3.500.7-GMT20190719000235</w:t>
            </w:r>
          </w:p>
        </w:tc>
        <w:tc>
          <w:tcPr>
            <w:tcW w:type="dxa" w:w="4320"/>
          </w:tcPr>
          <w:p>
            <w:r>
              <w:t>nlps-nld-NLD-NVCCP-7.3.500.7-GMT20190719000235</w:t>
            </w:r>
          </w:p>
        </w:tc>
      </w:tr>
      <w:tr>
        <w:tc>
          <w:tcPr>
            <w:tcW w:type="dxa" w:w="4320"/>
          </w:tcPr>
          <w:p>
            <w:r>
              <w:t>nlps-pol-POL-NVCCP-7.3.500.6-GMT20190711001231</w:t>
            </w:r>
          </w:p>
        </w:tc>
        <w:tc>
          <w:tcPr>
            <w:tcW w:type="dxa" w:w="4320"/>
          </w:tcPr>
          <w:p>
            <w:r>
              <w:t>nlps-pol-POL-NVCCP-7.3.500.6-GMT20190711001231</w:t>
            </w:r>
          </w:p>
        </w:tc>
      </w:tr>
      <w:tr>
        <w:tc>
          <w:tcPr>
            <w:tcW w:type="dxa" w:w="4320"/>
          </w:tcPr>
          <w:p>
            <w:r>
              <w:t>nlps-por-BRA-NVCCP-7.3.500.6-GMT20190711145137</w:t>
            </w:r>
          </w:p>
        </w:tc>
        <w:tc>
          <w:tcPr>
            <w:tcW w:type="dxa" w:w="4320"/>
          </w:tcPr>
          <w:p>
            <w:r>
              <w:t>nlps-por-BRA-NVCCP-7.3.500.6-GMT20190711145137</w:t>
            </w:r>
          </w:p>
        </w:tc>
      </w:tr>
      <w:tr>
        <w:tc>
          <w:tcPr>
            <w:tcW w:type="dxa" w:w="4320"/>
          </w:tcPr>
          <w:p>
            <w:r>
              <w:t>nlps-por-BRA-NVCCP-7.3.500.6-GMT20190711145137</w:t>
            </w:r>
          </w:p>
        </w:tc>
        <w:tc>
          <w:tcPr>
            <w:tcW w:type="dxa" w:w="4320"/>
          </w:tcPr>
          <w:p>
            <w:r>
              <w:t>nlps-por-BRA-NVCCP-7.3.500.6-GMT20190711145137</w:t>
            </w:r>
          </w:p>
        </w:tc>
      </w:tr>
      <w:tr>
        <w:tc>
          <w:tcPr>
            <w:tcW w:type="dxa" w:w="4320"/>
          </w:tcPr>
          <w:p>
            <w:r>
              <w:t>nlps-rus-RUS-NVCCP-7.3.500.6-GMT20190711001232</w:t>
            </w:r>
          </w:p>
        </w:tc>
        <w:tc>
          <w:tcPr>
            <w:tcW w:type="dxa" w:w="4320"/>
          </w:tcPr>
          <w:p>
            <w:r>
              <w:t>nlps-rus-RUS-NVCCP-7.3.500.6-GMT20190711001232</w:t>
            </w:r>
          </w:p>
        </w:tc>
      </w:tr>
      <w:tr>
        <w:tc>
          <w:tcPr>
            <w:tcW w:type="dxa" w:w="4320"/>
          </w:tcPr>
          <w:p>
            <w:r>
              <w:t>nlps-spa-ESP-NVCCP-7.3.500.6-GMT20190712122301</w:t>
            </w:r>
          </w:p>
        </w:tc>
        <w:tc>
          <w:tcPr>
            <w:tcW w:type="dxa" w:w="4320"/>
          </w:tcPr>
          <w:p>
            <w:r>
              <w:t>nlps-spa-ESP-NVCCP-7.3.500.6-GMT20190712122301</w:t>
            </w:r>
          </w:p>
        </w:tc>
      </w:tr>
      <w:tr>
        <w:tc>
          <w:tcPr>
            <w:tcW w:type="dxa" w:w="4320"/>
          </w:tcPr>
          <w:p>
            <w:r>
              <w:t>nlps-spa-ESP-NVCCP-7.3.500.6-GMT20190712122301</w:t>
            </w:r>
          </w:p>
        </w:tc>
        <w:tc>
          <w:tcPr>
            <w:tcW w:type="dxa" w:w="4320"/>
          </w:tcPr>
          <w:p>
            <w:r>
              <w:t>nlps-spa-ESP-NVCCP-7.3.500.6-GMT20190712122301</w:t>
            </w:r>
          </w:p>
        </w:tc>
      </w:tr>
      <w:tr>
        <w:tc>
          <w:tcPr>
            <w:tcW w:type="dxa" w:w="4320"/>
          </w:tcPr>
          <w:p>
            <w:r>
              <w:t>nlps-spa-ESP-NVCCP-7.3.500.6-GMT20190712122301</w:t>
            </w:r>
          </w:p>
        </w:tc>
        <w:tc>
          <w:tcPr>
            <w:tcW w:type="dxa" w:w="4320"/>
          </w:tcPr>
          <w:p>
            <w:r>
              <w:t>nlps-spa-ESP-NVCCP-7.3.500.6-GMT20190712122301</w:t>
            </w:r>
          </w:p>
        </w:tc>
      </w:tr>
      <w:tr>
        <w:tc>
          <w:tcPr>
            <w:tcW w:type="dxa" w:w="4320"/>
          </w:tcPr>
          <w:p>
            <w:r>
              <w:t>nlps-swe-SWE-NVCCP-7.3.500.6-GMT20190711001232</w:t>
            </w:r>
          </w:p>
        </w:tc>
        <w:tc>
          <w:tcPr>
            <w:tcW w:type="dxa" w:w="4320"/>
          </w:tcPr>
          <w:p>
            <w:r>
              <w:t>nlps-swe-SWE-NVCCP-7.3.500.6-GMT20190711001232</w:t>
            </w:r>
          </w:p>
        </w:tc>
      </w:tr>
      <w:tr>
        <w:tc>
          <w:tcPr>
            <w:tcW w:type="dxa" w:w="4320"/>
          </w:tcPr>
          <w:p>
            <w:r>
              <w:t>nlps-tha-THA-NVCCP-7.3.500.6-GMT20190711001232</w:t>
            </w:r>
          </w:p>
        </w:tc>
        <w:tc>
          <w:tcPr>
            <w:tcW w:type="dxa" w:w="4320"/>
          </w:tcPr>
          <w:p>
            <w:r>
              <w:t>nlps-tha-THA-NVCCP-7.3.500.6-GMT20190711001232</w:t>
            </w:r>
          </w:p>
        </w:tc>
      </w:tr>
      <w:tr>
        <w:tc>
          <w:tcPr>
            <w:tcW w:type="dxa" w:w="4320"/>
          </w:tcPr>
          <w:p>
            <w:r>
              <w:t>nlps-tur-TUR-NVCCP-7.3.500.6-GMT20190712145556</w:t>
            </w:r>
          </w:p>
        </w:tc>
        <w:tc>
          <w:tcPr>
            <w:tcW w:type="dxa" w:w="4320"/>
          </w:tcPr>
          <w:p>
            <w:r>
              <w:t>nlps-tur-TUR-NVCCP-7.3.500.6-GMT20190712145556</w:t>
            </w:r>
          </w:p>
        </w:tc>
      </w:tr>
      <w:tr>
        <w:tc>
          <w:tcPr>
            <w:tcW w:type="dxa" w:w="4320"/>
          </w:tcPr>
          <w:p>
            <w:r>
              <w:t>nlps-wuu-CHN-NVCCP-7.3.500.6-GMT20190711001231</w:t>
            </w:r>
          </w:p>
        </w:tc>
        <w:tc>
          <w:tcPr>
            <w:tcW w:type="dxa" w:w="4320"/>
          </w:tcPr>
          <w:p>
            <w:r>
              <w:t>nlps-wuu-CHN-NVCCP-7.3.500.6-GMT20190711001231</w:t>
            </w:r>
          </w:p>
        </w:tc>
      </w:tr>
      <w:tr>
        <w:tc>
          <w:tcPr>
            <w:tcW w:type="dxa" w:w="4320"/>
          </w:tcPr>
          <w:p>
            <w:r>
              <w:t>nlps-yue-CHN-NVCCP-7.3.500.6-GMT20190712165045</w:t>
            </w:r>
          </w:p>
        </w:tc>
        <w:tc>
          <w:tcPr>
            <w:tcW w:type="dxa" w:w="4320"/>
          </w:tcPr>
          <w:p>
            <w:r>
              <w:t>nlps-yue-CHN-NVCCP-7.3.500.6-GMT20190712165045</w:t>
            </w:r>
          </w:p>
        </w:tc>
      </w:tr>
      <w:tr>
        <w:tc>
          <w:tcPr>
            <w:tcW w:type="dxa" w:w="4320"/>
          </w:tcPr>
          <w:p>
            <w:r>
              <w:t>nlps-yue-CHS-NVCCP-7.3.500.6-GMT20190712165122</w:t>
            </w:r>
          </w:p>
        </w:tc>
        <w:tc>
          <w:tcPr>
            <w:tcW w:type="dxa" w:w="4320"/>
          </w:tcPr>
          <w:p>
            <w:r>
              <w:t>nlps-yue-CHS-NVCCP-7.3.500.6-GMT20190712165122</w:t>
            </w:r>
          </w:p>
        </w:tc>
      </w:tr>
    </w:tbl>
    <w:p/>
    <w:p>
      <w:r>
        <w:rPr>
          <w:b/>
        </w:rPr>
        <w:t>ASR DATAPACKS:</w:t>
      </w:r>
    </w:p>
    <w:p>
      <w:r>
        <w:t>mrecdatapack:ccpoi-ara-SAU.ncs73.r2.GMT20190731184748.20041</w:t>
      </w:r>
    </w:p>
    <w:p>
      <w:r>
        <w:t>mrecdatapack:ccpoi-ces-CZE.ncs73.r2.GMT20190731192216.20051</w:t>
      </w:r>
    </w:p>
    <w:p>
      <w:r>
        <w:t>mrecdatapack:ccpoi-cmn-CHN.ncs73.r1.GMT20190731073838.19987</w:t>
      </w:r>
    </w:p>
    <w:p>
      <w:r>
        <w:t>mrecdatapack:ccpoi-cmn-TWN.ncs73.r1.GMT20190731154551.20017</w:t>
      </w:r>
    </w:p>
    <w:p>
      <w:r>
        <w:t>mrecdatapack:ccpoi-dan-DNK.ncs73.r1.GMT20190731034956.19971</w:t>
      </w:r>
    </w:p>
    <w:p>
      <w:r>
        <w:t>mrecdatapack:ccpoi-deu-DEU.ncs73.r0.GMT20190731083220.19993</w:t>
      </w:r>
    </w:p>
    <w:p>
      <w:r>
        <w:t>mrecdatapack:ccpoi-eng-AUS.ncs73.r1.GMT20190731212058.20063</w:t>
      </w:r>
    </w:p>
    <w:p>
      <w:r>
        <w:t>mrecdatapack:ccpoi-eng-CHN.ncs73.r2.GMT20190731010631.19960</w:t>
      </w:r>
    </w:p>
    <w:p>
      <w:r>
        <w:t>mrecdatapack:ccpoi-eng-GBR.ncs73.r1.GMT20190731041917.19973</w:t>
      </w:r>
    </w:p>
    <w:p>
      <w:r>
        <w:t>mrecdatapack:ccpoi-eng-IND.ncs73.r3.GMT20190731182932.20035</w:t>
      </w:r>
    </w:p>
    <w:p>
      <w:r>
        <w:t>mrecdatapack:ccpoi-eng-MYS.ncs73.r2.GMT20190731232900.20069</w:t>
      </w:r>
    </w:p>
    <w:p>
      <w:r>
        <w:t>mrecdatapack:ccpoi-eng-USA.ncs73.r2.GMT20190730102337.19881</w:t>
      </w:r>
    </w:p>
    <w:p>
      <w:r>
        <w:t>mrecdatapack:ccpoi-eng-XWW.ncs73.r0.GMT20190730194224.19935</w:t>
      </w:r>
    </w:p>
    <w:p>
      <w:r>
        <w:t>mrecdatapack:ccpoi-fra-CAN.ncs73.r2.GMT20190730182123.19922</w:t>
      </w:r>
    </w:p>
    <w:p>
      <w:r>
        <w:t>mrecdatapack:ccpoi-fra-FRA.ncs73.r2.GMT20190731220111.20066</w:t>
      </w:r>
    </w:p>
    <w:p>
      <w:r>
        <w:t>mrecdatapack:ccpoi-ita-ITA.ncs73.r1.GMT20190730102558.19882</w:t>
      </w:r>
    </w:p>
    <w:p>
      <w:r>
        <w:t>mrecdatapack:ccpoi-jpn-JPN.ncs73.r1.GMT20190731193800.20053</w:t>
      </w:r>
    </w:p>
    <w:p>
      <w:r>
        <w:t>mrecdatapack:ccpoi-kor-KOR.ncs73.r1.GMT20190731062153.19980</w:t>
      </w:r>
    </w:p>
    <w:p>
      <w:r>
        <w:t>mrecdatapack:ccpoi-nld-NLD.ncs73.r1.GMT20190731015138.19966</w:t>
      </w:r>
    </w:p>
    <w:p>
      <w:r>
        <w:t>mrecdatapack:ccpoi-nor-NOR.ncs73.r1.GMT20190801004851.20077</w:t>
      </w:r>
    </w:p>
    <w:p>
      <w:r>
        <w:t>mrecdatapack:ccpoi-pol-POL.ncs73.r1.GMT20190730201152.19937</w:t>
      </w:r>
    </w:p>
    <w:p>
      <w:r>
        <w:t>mrecdatapack:ccpoi-por-BRA.ncs73.r1.GMT20190730151724.19896</w:t>
      </w:r>
    </w:p>
    <w:p>
      <w:r>
        <w:t>mrecdatapack:ccpoi-por-PRT.ncs73.r1.GMT20190730074453.19871</w:t>
      </w:r>
    </w:p>
    <w:p>
      <w:r>
        <w:t>mrecdatapack:ccpoi-rus-RUS.ncs73.r1.GMT20190730191459.19930</w:t>
      </w:r>
    </w:p>
    <w:p>
      <w:r>
        <w:t>mrecdatapack:ccpoi-sic-CHN.ncs73.r1.GMT20190730130543.19887</w:t>
      </w:r>
    </w:p>
    <w:p>
      <w:r>
        <w:t>mrecdatapack:ccpoi-spa-ESP.ncs73.r1.GMT20190730144914.19894</w:t>
      </w:r>
    </w:p>
    <w:p>
      <w:r>
        <w:t>mrecdatapack:ccpoi-spa-XLA.ncs73.r1.GMT20190731033515.19970</w:t>
      </w:r>
    </w:p>
    <w:p>
      <w:r>
        <w:t>mrecdatapack:ccpoi-swe-SWE.ncs73.r1.GMT20190731062809.19983</w:t>
      </w:r>
    </w:p>
    <w:p>
      <w:r>
        <w:t>mrecdatapack:ccpoi-tha-THA.ncs73.r090.UNKNOWN.140147</w:t>
      </w:r>
    </w:p>
    <w:p>
      <w:r>
        <w:t>mrecdatapack:ccpoi-tur-TUR.ncs73.r1.GMT20190729070004.19753</w:t>
      </w:r>
    </w:p>
    <w:p>
      <w:r>
        <w:t>mrecdatapack:ccpoi-wuu-CHN.ncs73.r2.GMT20190731014808.19965</w:t>
      </w:r>
    </w:p>
    <w:p>
      <w:r>
        <w:t>mrecdatapack:ccpoi-yue-CHN.ncs73.r1.GMT20190731155115.20019</w:t>
      </w:r>
    </w:p>
    <w:p>
      <w:r>
        <w:t>mrecdatapack:ccpoi-yue-CHS.ncs73.r1.GMT20190731192647.20052</w:t>
      </w:r>
    </w:p>
    <w:p>
      <w:r>
        <w:t>mrecs3config:s3config.ncs73.r3.138093</w:t>
      </w:r>
    </w:p>
    <w:p/>
    <w:p>
      <w:r>
        <w:rPr>
          <w:b/>
        </w:rPr>
        <w:t>LLSM:</w:t>
      </w:r>
    </w:p>
    <w:p>
      <w:r>
        <w:t>artifactory-dmz.dev.nuancemobility.net:443/core-docker/ccss-artifactory-poller:develop-7.3.000.318669</w:t>
      </w:r>
    </w:p>
    <w:p>
      <w:r>
        <w:t>artifactory-dmz.dev.nuancemobility.net:443/core-docker/ccss-server:develop-7.3.000.351759</w:t>
      </w:r>
    </w:p>
    <w:p>
      <w:r>
        <w:t>artifactory-dmz.dev.nuancemobility.net:443/core-docker/election-hashing-k8s-service-proxy:develop-7.3.000.238441</w:t>
      </w:r>
    </w:p>
    <w:p>
      <w:r>
        <w:t>artifactory-dmz.dev.nuancemobility.net:443/core-docker/httpnmsp-proxy:develop-7.3.000.318668</w:t>
      </w:r>
    </w:p>
    <w:p>
      <w:r>
        <w:t>artifactory-dmz.dev.nuancemobility.net:443/core-docker/location-language-metadata-service:develop-7.3.000.234899</w:t>
      </w:r>
    </w:p>
    <w:p>
      <w:r>
        <w:t>artifactory-dmz.dev.nuancemobility.net:443/core-docker/log-concentrator:develop-7.3.000.343208</w:t>
      </w:r>
    </w:p>
    <w:p>
      <w:r>
        <w:t>artifactory-dmz.dev.nuancemobility.net:443/core-docker/media-gw:develop-7.3.000.237373</w:t>
      </w:r>
    </w:p>
    <w:p>
      <w:r>
        <w:t>artifactory-dmz.dev.nuancemobility.net:443/core-docker/mobile-zookeeper:develop-7.3.000.323150</w:t>
      </w:r>
    </w:p>
    <w:p>
      <w:r>
        <w:t>artifactory-dmz.dev.nuancemobility.net:443/core-docker/natural-language-generation-service:develop-7.3.000.236069</w:t>
      </w:r>
    </w:p>
    <w:p>
      <w:r>
        <w:t>artifactory-dmz.dev.nuancemobility.net:443/core-docker/ncs-health-check-service:develop-7.3.000.238475</w:t>
      </w:r>
    </w:p>
    <w:p>
      <w:r>
        <w:t>artifactory-dmz.dev.nuancemobility.net:443/core-docker/nlcs:develop-7.3.000.318795</w:t>
      </w:r>
    </w:p>
    <w:p>
      <w:r>
        <w:t>artifactory-dmz.dev.nuancemobility.net:443/core-docker/nmas-server:develop-7.3.000.351873</w:t>
      </w:r>
    </w:p>
    <w:p>
      <w:r>
        <w:t>artifactory-dmz.dev.nuancemobility.net:443/core-docker/nmspgw-hosted:develop-7.3.000.351823</w:t>
      </w:r>
    </w:p>
    <w:p>
      <w:r>
        <w:t>artifactory-dmz.dev.nuancemobility.net:443/core-docker/pcs-data-cleaner:develop-7.3.000.235288</w:t>
      </w:r>
    </w:p>
    <w:p>
      <w:r>
        <w:t>artifactory-dmz.dev.nuancemobility.net:443/core-docker/profile-content-server:develop-7.3.000.318792</w:t>
      </w:r>
    </w:p>
    <w:p>
      <w:r>
        <w:t>artifactory-dmz.dev.nuancemobility.net:443/sspni-docker/alpine-git-wget:develop-7.3.000.234876</w:t>
      </w:r>
    </w:p>
    <w:p>
      <w:r>
        <w:t>artifactory-dmz.dev.nuancemobility.net:443/sspni-docker/defaultbackend:1.4.129491</w:t>
      </w:r>
    </w:p>
    <w:p>
      <w:r>
        <w:t>artifactory-dmz.dev.nuancemobility.net:443/sspni-docker/graphite-haproxy:develop-7.3.000.235392</w:t>
      </w:r>
    </w:p>
    <w:p>
      <w:r>
        <w:t>artifactory-dmz.dev.nuancemobility.net:443/sspni-docker/haproxy-ingress:v0.5-beta.2.227579</w:t>
      </w:r>
    </w:p>
    <w:p>
      <w:r>
        <w:t>artifactory-dmz.dev.nuancemobility.net:443/sspni-docker/nginx:1.8.227586</w:t>
      </w:r>
    </w:p>
    <w:p>
      <w:r>
        <w:t>artifactory-dmz.dev.nuancemobility.net:443/sspni-docker/packdownload:develop-7.3.000.262983</w:t>
      </w:r>
    </w:p>
    <w:p>
      <w:r>
        <w:t>llmsdatapack:cs-CZ_location.llm.1.0.0.0</w:t>
      </w:r>
    </w:p>
    <w:p>
      <w:r>
        <w:t>llmsdatapack:de-DE_location.llm.1.0.0.0</w:t>
      </w:r>
    </w:p>
    <w:p>
      <w:r>
        <w:t>llmsdatapack:en-GB_location.llm.1.0.0.0</w:t>
      </w:r>
    </w:p>
    <w:p>
      <w:r>
        <w:t>llmsdatapack:en-US_location.llm.1.0.0.0</w:t>
      </w:r>
    </w:p>
    <w:p>
      <w:r>
        <w:t>llmsdatapack:es-ES_location.llm.1.0.1.0</w:t>
      </w:r>
    </w:p>
    <w:p>
      <w:r>
        <w:t>llmsdatapack:es-MX_location.llm.1.0.1.0</w:t>
      </w:r>
    </w:p>
    <w:p>
      <w:r>
        <w:t>llmsdatapack:fr-CA_location.llm.1.0.1.0</w:t>
      </w:r>
    </w:p>
    <w:p>
      <w:r>
        <w:t>llmsdatapack:fr-FR_location.llm.1.0.0.0</w:t>
      </w:r>
    </w:p>
    <w:p>
      <w:r>
        <w:t>llmsdatapack:it-IT_location.llm.1.0.1.0</w:t>
      </w:r>
    </w:p>
    <w:p>
      <w:r>
        <w:t>llmsdatapack:nl-NL_location.llm.1.0.0.0</w:t>
      </w:r>
    </w:p>
    <w:p>
      <w:r>
        <w:t>llmsdatapack:pl-PL_location.llm.1.0.1.0</w:t>
      </w:r>
    </w:p>
    <w:p>
      <w:r>
        <w:t>llmsdatapack:pt-PT_location.llm.1.0.0.0</w:t>
      </w:r>
    </w:p>
    <w:p>
      <w:r>
        <w:t>llmsdatapack:ru-RU_location.llm.1.0.0.0</w:t>
      </w:r>
    </w:p>
    <w:p>
      <w:r>
        <w:t>llmsdatapack:sv-SE_location.llm.1.0.0.0</w:t>
      </w:r>
    </w:p>
    <w:p>
      <w:r>
        <w:t>llmsdatapack:tr-TR_location.llm.1.0.1.0</w:t>
      </w:r>
    </w:p>
    <w:p>
      <w:r>
        <w:t>llmsdatapack:zh-TW_location.llm.1.0.0.0</w:t>
      </w:r>
    </w:p>
    <w:p>
      <w:r>
        <w:t>ncscalllog:us.obfuscationconfigfiles.1.0.162</w:t>
      </w:r>
    </w:p>
    <w:p>
      <w:r>
        <w:t>nlgsdatapack:cs-CZ_weather.nlg.2.1.0.0</w:t>
      </w:r>
    </w:p>
    <w:p>
      <w:r>
        <w:t>nlgsdatapack:da-DK_weather.nlg.2.2.0.0</w:t>
      </w:r>
    </w:p>
    <w:p>
      <w:r>
        <w:t>nlgsdatapack:de-DE_audi-weather.nlg.2.0.0.0</w:t>
      </w:r>
    </w:p>
    <w:p>
      <w:r>
        <w:t>nlgsdatapack:de-DE_bmw-esa.nlg.3.1.1.0</w:t>
      </w:r>
    </w:p>
    <w:p>
      <w:r>
        <w:t>nlgsdatapack:de-DE_poi-knowledge.nlg.1.0.1.0</w:t>
      </w:r>
    </w:p>
    <w:p>
      <w:r>
        <w:t>nlgsdatapack:de-DE_weather.nlg.2.3.0.0</w:t>
      </w:r>
    </w:p>
    <w:p>
      <w:r>
        <w:t>nlgsdatapack:en-GB_audi-weather.nlg.2.0.1.0</w:t>
      </w:r>
    </w:p>
    <w:p>
      <w:r>
        <w:t>nlgsdatapack:en-GB_poi-knowledge.nlg.1.0.1.0</w:t>
      </w:r>
    </w:p>
    <w:p>
      <w:r>
        <w:t>nlgsdatapack:en-GB_weather.nlg.2.3.0.0</w:t>
      </w:r>
    </w:p>
    <w:p>
      <w:r>
        <w:t>nlgsdatapack:en-US_audi-weather.nlg.2.0.0.0</w:t>
      </w:r>
    </w:p>
    <w:p>
      <w:r>
        <w:t>nlgsdatapack:en-US_bmw-esa.nlg.3.1.0.0</w:t>
      </w:r>
    </w:p>
    <w:p>
      <w:r>
        <w:t>nlgsdatapack:en-US_ddisc-weather.nlg.1.1.2.0</w:t>
      </w:r>
    </w:p>
    <w:p>
      <w:r>
        <w:t>nlgsdatapack:en-US_poi-knowledge.nlg.1.0.1.0</w:t>
      </w:r>
    </w:p>
    <w:p>
      <w:r>
        <w:t>nlgsdatapack:en-US_weather.nlg.2.3.0.0</w:t>
      </w:r>
    </w:p>
    <w:p>
      <w:r>
        <w:t>nlgsdatapack:es-ES_audi-weather-1.0.0.nlg.SNAPSHOT.0</w:t>
      </w:r>
    </w:p>
    <w:p>
      <w:r>
        <w:t>nlgsdatapack:es-ES_poi-knowledge.nlg.1.0.1.0</w:t>
      </w:r>
    </w:p>
    <w:p>
      <w:r>
        <w:t>nlgsdatapack:es-ES_weather.nlg.2.1.0.0</w:t>
      </w:r>
    </w:p>
    <w:p>
      <w:r>
        <w:t>nlgsdatapack:es-MX_poi-knowledge.nlg.1.0.1.0</w:t>
      </w:r>
    </w:p>
    <w:p>
      <w:r>
        <w:t>nlgsdatapack:es-MX_weather.nlg.2.1.0.0</w:t>
      </w:r>
    </w:p>
    <w:p>
      <w:r>
        <w:t>nlgsdatapack:fr-CA_audi-weather-1.0.0.nlg.SNAPSHOT.0</w:t>
      </w:r>
    </w:p>
    <w:p>
      <w:r>
        <w:t>nlgsdatapack:fr-CA_poi-knowledge.nlg.1.0.1.0</w:t>
      </w:r>
    </w:p>
    <w:p>
      <w:r>
        <w:t>nlgsdatapack:fr-CA_weather.nlg.2.1.0.0</w:t>
      </w:r>
    </w:p>
    <w:p>
      <w:r>
        <w:t>nlgsdatapack:fr-FR_audi-weather-1.0.0.nlg.SNAPSHOT.0</w:t>
      </w:r>
    </w:p>
    <w:p>
      <w:r>
        <w:t>nlgsdatapack:fr-FR_poi-knowledge.nlg.1.0.1.0</w:t>
      </w:r>
    </w:p>
    <w:p>
      <w:r>
        <w:t>nlgsdatapack:fr-FR_weather.nlg.2.1.2.0</w:t>
      </w:r>
    </w:p>
    <w:p>
      <w:r>
        <w:t>nlgsdatapack:it-IT_audi-weather-1.0.0.nlg.SNAPSHOT.0</w:t>
      </w:r>
    </w:p>
    <w:p>
      <w:r>
        <w:t>nlgsdatapack:it-IT_poi-knowledge.nlg.1.0.1.0</w:t>
      </w:r>
    </w:p>
    <w:p>
      <w:r>
        <w:t>nlgsdatapack:it-IT_weather.nlg.2.1.1.0</w:t>
      </w:r>
    </w:p>
    <w:p>
      <w:r>
        <w:t>nlgsdatapack:ja-JP_audi-weather-1.0.0.nlg.SNAPSHOT.0</w:t>
      </w:r>
    </w:p>
    <w:p>
      <w:r>
        <w:t>nlgsdatapack:ja-JP_poi-knowledge.nlg.1.0.1.0</w:t>
      </w:r>
    </w:p>
    <w:p>
      <w:r>
        <w:t>nlgsdatapack:ja-JP_weather.nlg.2.1.0.0</w:t>
      </w:r>
    </w:p>
    <w:p>
      <w:r>
        <w:t>nlgsdatapack:ko-KR_audi-weather-1.0.0.nlg.SNAPSHOT.0</w:t>
      </w:r>
    </w:p>
    <w:p>
      <w:r>
        <w:t>nlgsdatapack:ko-KR_poi-knowledge.nlg.1.0.1.0</w:t>
      </w:r>
    </w:p>
    <w:p>
      <w:r>
        <w:t>nlgsdatapack:ko-KR_weather.nlg.2.1.0.0</w:t>
      </w:r>
    </w:p>
    <w:p>
      <w:r>
        <w:t>nlgsdatapack:nl-NL_audi-weather.nlg.1.0.0.0</w:t>
      </w:r>
    </w:p>
    <w:p>
      <w:r>
        <w:t>nlgsdatapack:nl-NL_poi-knowledge.nlg.1.0.1.0</w:t>
      </w:r>
    </w:p>
    <w:p>
      <w:r>
        <w:t>nlgsdatapack:nl-NL_weather.nlg.2.1.0.0</w:t>
      </w:r>
    </w:p>
    <w:p>
      <w:r>
        <w:t>nlgsdatapack:no-NO_weather.nlg.2.2.0.0</w:t>
      </w:r>
    </w:p>
    <w:p>
      <w:r>
        <w:t>nlgsdatapack:pl-PL_weather.nlg.2.1.0.0</w:t>
      </w:r>
    </w:p>
    <w:p>
      <w:r>
        <w:t>nlgsdatapack:pt-BR_weather.nlg.2.1.0.0</w:t>
      </w:r>
    </w:p>
    <w:p>
      <w:r>
        <w:t>nlgsdatapack:pt-PT_weather.nlg.2.1.0.0</w:t>
      </w:r>
    </w:p>
    <w:p>
      <w:r>
        <w:t>nlgsdatapack:ru-RU_weather.nlg.2.1.0.0</w:t>
      </w:r>
    </w:p>
    <w:p>
      <w:r>
        <w:t>nlgsdatapack:sv-SE_weather.nlg.2.1.0.0</w:t>
      </w:r>
    </w:p>
    <w:p>
      <w:r>
        <w:t>nlgsdatapack:sz-CN_poi-knowledge.nlg.1.0.0.0</w:t>
      </w:r>
    </w:p>
    <w:p>
      <w:r>
        <w:t>nlgsdatapack:sz-CN_weather.nlg.2.1.0.0</w:t>
      </w:r>
    </w:p>
    <w:p>
      <w:r>
        <w:t>nlgsdatapack:tr-TR_weather.nlg.2.1.0.0</w:t>
      </w:r>
    </w:p>
    <w:p>
      <w:r>
        <w:t>nlgsdatapack:yue-CN_poi-knowledge.nlg.1.0.0.0</w:t>
      </w:r>
    </w:p>
    <w:p>
      <w:r>
        <w:t>nlgsdatapack:yue-CN_weather.nlg.2.1.1.0</w:t>
      </w:r>
    </w:p>
    <w:p>
      <w:r>
        <w:t>nlgsdatapack:zh-CN_audi-weather-1.0.0.nlg.SNAPSHOT.0</w:t>
      </w:r>
    </w:p>
    <w:p>
      <w:r>
        <w:t>nlgsdatapack:zh-CN_poi-knowledge.nlg.1.0.1.0</w:t>
      </w:r>
    </w:p>
    <w:p>
      <w:r>
        <w:t>nlgsdatapack:zh-CN_weather.nlg.2.3.0.0</w:t>
      </w:r>
    </w:p>
    <w:p>
      <w:r>
        <w:t>nlgsdatapack:zh-HK_poi-knowledge.nlg.1.0.1.0</w:t>
      </w:r>
    </w:p>
    <w:p>
      <w:r>
        <w:t>nlgsdatapack:zh-HK_weather.nlg.2.1.0.0</w:t>
      </w:r>
    </w:p>
    <w:p>
      <w:r>
        <w:t>nlgsdatapack:zh-TW_weather.nlg.2.1.0.0</w:t>
      </w:r>
    </w:p>
    <w:p/>
    <w:p>
      <w:r>
        <w:rPr>
          <w:b/>
        </w:rPr>
        <w:t>PSS:</w:t>
      </w:r>
    </w:p>
    <w:p>
      <w:r>
        <w:t>artifactory-dmz.dev.nuancemobility.net:443/pss-docker/phonetic-search-service:2.2.1.247231</w:t>
      </w:r>
    </w:p>
    <w:p>
      <w:r>
        <w:t>artifactory-dmz.dev.nuancemobility.net:443/pss-docker/pss-solr:2.2.0.134763</w:t>
      </w:r>
    </w:p>
    <w:p>
      <w:r>
        <w:t>artifactory-dmz.dev.nuancemobility.net:443/sspni-docker/packdownload:3.0.0.130914</w:t>
      </w:r>
    </w:p>
    <w:p>
      <w:r>
        <w:t>pss:cmn.chn.1.0.2</w:t>
      </w:r>
    </w:p>
    <w:p>
      <w:r>
        <w:t>pss:eng.usa.1.0.1</w:t>
      </w:r>
    </w:p>
    <w:p>
      <w:r>
        <w:t>pss:fra.can.1.0.0</w:t>
      </w:r>
    </w:p>
    <w:p>
      <w:r>
        <w:t>pss:spa.xla.1.0.0</w:t>
      </w:r>
    </w:p>
    <w:p/>
    <w:p>
      <w:r>
        <w:rPr>
          <w:b/>
        </w:rPr>
        <w:t>MPDSS:</w:t>
      </w:r>
    </w:p>
    <w:p>
      <w:r>
        <w:t>artifactory-dmz.dev.nuancemobility.net:443/mpdss-docker/mpdss-solr:2.6.1.344410</w:t>
      </w:r>
    </w:p>
    <w:p>
      <w:r>
        <w:t>artifactory-dmz.dev.nuancemobility.net:443/mpdss-docker/mpdss:2.6.1.344410</w:t>
      </w:r>
    </w:p>
    <w:p>
      <w:r>
        <w:t>artifactory-dmz.dev.nuancemobility.net:443/sspni-docker/packdownload:3.0.0.150559</w:t>
      </w:r>
    </w:p>
    <w:p>
      <w:r>
        <w:t>mpdsssolr:ctripHotel.1.0.1</w:t>
      </w:r>
    </w:p>
    <w:p>
      <w:r>
        <w:t>mpdsssolr:medianamecorrection.1.0.1</w:t>
      </w:r>
    </w:p>
    <w:p>
      <w:r>
        <w:t>mpdsssolr:poicorrection.1.0.14</w:t>
      </w:r>
    </w:p>
    <w:p/>
    <w:p>
      <w:r>
        <w:rPr>
          <w:b/>
        </w:rPr>
        <w:t>CM:</w:t>
      </w:r>
    </w:p>
    <w:p>
      <w:r>
        <w:t>artifactory-dmz.dev.nuancemobility.net:443/carmanual-docker/bmw-cmsdp:2.4.0.200</w:t>
      </w:r>
    </w:p>
    <w:p>
      <w:r>
        <w:t>artifactory-dmz.dev.nuancemobility.net:443/carmanual-docker/cmgw:2.4.0.281</w:t>
      </w:r>
    </w:p>
    <w:p>
      <w:r>
        <w:t>artifactory-dmz.dev.nuancemobility.net:443/carmanual-docker/cmrs:2.4.0.368</w:t>
      </w:r>
    </w:p>
    <w:p>
      <w:r>
        <w:t>artifactory-dmz.dev.nuancemobility.net:443/carmanual-docker/cmss:2.4.0.859</w:t>
      </w:r>
    </w:p>
    <w:p>
      <w:r>
        <w:t>artifactory-dmz.dev.nuancemobility.net:443/carmanual-docker/cmsyn:2.4.0.96</w:t>
      </w:r>
    </w:p>
    <w:p>
      <w:r>
        <w:t>artifactory-dmz.dev.nuancemobility.net:443/carmanual-docker/vcms:2.4.0.262</w:t>
      </w:r>
    </w:p>
    <w:p>
      <w:r>
        <w:t>artifactory-dmz.dev.nuancemobility.net:443/sspni-docker/packdownload:3.0.0.215449</w:t>
      </w:r>
    </w:p>
    <w:p>
      <w:r>
        <w:t>carmanual:carmanual.cmss.synonym-search-algo-data.develop.0.36</w:t>
      </w:r>
    </w:p>
    <w:p>
      <w:r>
        <w:t>carmanual:carmanual.solr.develop.0.736</w:t>
      </w:r>
    </w:p>
    <w:p>
      <w:r>
        <w:t>carmanual:carmanual.synonyms.develop.0.319</w:t>
      </w:r>
    </w:p>
    <w:p>
      <w:r>
        <w:t>carmanual:cmn-CHN.cmrs.1.0.11</w:t>
      </w:r>
    </w:p>
    <w:p>
      <w:r>
        <w:t>carmanual:deu-DEU.cmrs.1.0.11</w:t>
      </w:r>
    </w:p>
    <w:p>
      <w:r>
        <w:t>carmanual:eng-USA.cmrs.1.0.4</w:t>
      </w:r>
    </w:p>
    <w:p>
      <w:r>
        <w:t>solr:7.1</w:t>
      </w:r>
    </w:p>
    <w:p/>
    <w:p>
      <w:r>
        <w:rPr>
          <w:b/>
        </w:rPr>
        <w:t>CCSS: AUTO_SHARED_QA2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Language</w:t>
            </w:r>
          </w:p>
        </w:tc>
        <w:tc>
          <w:tcPr>
            <w:tcW w:type="dxa" w:w="2160"/>
          </w:tcPr>
          <w:p>
            <w:r>
              <w:t>Tag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SHA1</w:t>
            </w:r>
          </w:p>
        </w:tc>
      </w:tr>
      <w:tr>
        <w:tc>
          <w:tcPr>
            <w:tcW w:type="dxa" w:w="2160"/>
          </w:tcPr>
          <w:p>
            <w:r>
              <w:t>ces-CZE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467c6f1d0aa8f26c00529d9f96e41e9f5de4e1fc</w:t>
            </w:r>
          </w:p>
        </w:tc>
      </w:tr>
      <w:tr>
        <w:tc>
          <w:tcPr>
            <w:tcW w:type="dxa" w:w="2160"/>
          </w:tcPr>
          <w:p>
            <w:r>
              <w:t>ces-CZE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8dae8a300b78ecc3572c0744ae9a6cbb7a321821</w:t>
            </w:r>
          </w:p>
        </w:tc>
      </w:tr>
      <w:tr>
        <w:tc>
          <w:tcPr>
            <w:tcW w:type="dxa" w:w="2160"/>
          </w:tcPr>
          <w:p>
            <w:r>
              <w:t>ces-CZE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8dae8a300b78ecc3572c0744ae9a6cbb7a321821</w:t>
            </w:r>
          </w:p>
        </w:tc>
      </w:tr>
      <w:tr>
        <w:tc>
          <w:tcPr>
            <w:tcW w:type="dxa" w:w="2160"/>
          </w:tcPr>
          <w:p>
            <w:r>
              <w:t>ces-CZE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63ee7497cd31bec1d4824c7751350b8025dde05f</w:t>
            </w:r>
          </w:p>
        </w:tc>
      </w:tr>
      <w:tr>
        <w:tc>
          <w:tcPr>
            <w:tcW w:type="dxa" w:w="2160"/>
          </w:tcPr>
          <w:p>
            <w:r>
              <w:t>cmn-CHN</w:t>
            </w:r>
          </w:p>
        </w:tc>
        <w:tc>
          <w:tcPr>
            <w:tcW w:type="dxa" w:w="2160"/>
          </w:tcPr>
          <w:p>
            <w:r>
              <w:t>calculator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dcd91799600239640f9dcfe7af948779c5c2ca86</w:t>
            </w:r>
          </w:p>
        </w:tc>
      </w:tr>
      <w:tr>
        <w:tc>
          <w:tcPr>
            <w:tcW w:type="dxa" w:w="2160"/>
          </w:tcPr>
          <w:p>
            <w:r>
              <w:t>cmn-CHN</w:t>
            </w:r>
          </w:p>
        </w:tc>
        <w:tc>
          <w:tcPr>
            <w:tcW w:type="dxa" w:w="2160"/>
          </w:tcPr>
          <w:p>
            <w:r>
              <w:t>carmanual</w:t>
            </w:r>
          </w:p>
        </w:tc>
        <w:tc>
          <w:tcPr>
            <w:tcW w:type="dxa" w:w="2160"/>
          </w:tcPr>
          <w:p>
            <w:r>
              <w:t>QuickASR</w:t>
            </w:r>
          </w:p>
        </w:tc>
        <w:tc>
          <w:tcPr>
            <w:tcW w:type="dxa" w:w="2160"/>
          </w:tcPr>
          <w:p>
            <w:r>
              <w:t>7572341201aad43d80ddb8cb1b1d9a05c31cfa3e</w:t>
            </w:r>
          </w:p>
        </w:tc>
      </w:tr>
      <w:tr>
        <w:tc>
          <w:tcPr>
            <w:tcW w:type="dxa" w:w="2160"/>
          </w:tcPr>
          <w:p>
            <w:r>
              <w:t>cmn-CHN</w:t>
            </w:r>
          </w:p>
        </w:tc>
        <w:tc>
          <w:tcPr>
            <w:tcW w:type="dxa" w:w="2160"/>
          </w:tcPr>
          <w:p>
            <w:r>
              <w:t>carmanual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af668e0c6ecc905ec90e5e55dcdb8a0cc2a3810f</w:t>
            </w:r>
          </w:p>
        </w:tc>
      </w:tr>
      <w:tr>
        <w:tc>
          <w:tcPr>
            <w:tcW w:type="dxa" w:w="2160"/>
          </w:tcPr>
          <w:p>
            <w:r>
              <w:t>cmn-CHN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6d19932abe74b3db4871a6033424ec9b6f716dbc</w:t>
            </w:r>
          </w:p>
        </w:tc>
      </w:tr>
      <w:tr>
        <w:tc>
          <w:tcPr>
            <w:tcW w:type="dxa" w:w="2160"/>
          </w:tcPr>
          <w:p>
            <w:r>
              <w:t>cmn-CHN</w:t>
            </w:r>
          </w:p>
        </w:tc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e27730ee2bd1a17eef37c6c3d7b7841f6cba7208</w:t>
            </w:r>
          </w:p>
        </w:tc>
      </w:tr>
      <w:tr>
        <w:tc>
          <w:tcPr>
            <w:tcW w:type="dxa" w:w="2160"/>
          </w:tcPr>
          <w:p>
            <w:r>
              <w:t>cmn-CHN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6c222c2c43a9e998771160c6e2601c80ddb37b17</w:t>
            </w:r>
          </w:p>
        </w:tc>
      </w:tr>
      <w:tr>
        <w:tc>
          <w:tcPr>
            <w:tcW w:type="dxa" w:w="2160"/>
          </w:tcPr>
          <w:p>
            <w:r>
              <w:t>cmn-CHN</w:t>
            </w:r>
          </w:p>
        </w:tc>
        <w:tc>
          <w:tcPr>
            <w:tcW w:type="dxa" w:w="2160"/>
          </w:tcPr>
          <w:p>
            <w:r>
              <w:t>geoquiz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6965bfe1c5a21e8a39804c3989b56b18d60763da</w:t>
            </w:r>
          </w:p>
        </w:tc>
      </w:tr>
      <w:tr>
        <w:tc>
          <w:tcPr>
            <w:tcW w:type="dxa" w:w="2160"/>
          </w:tcPr>
          <w:p>
            <w:r>
              <w:t>cmn-CHN</w:t>
            </w:r>
          </w:p>
        </w:tc>
        <w:tc>
          <w:tcPr>
            <w:tcW w:type="dxa" w:w="2160"/>
          </w:tcPr>
          <w:p>
            <w:r>
              <w:t>ico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daf16cc93a21f189839288c002ee5303bfe84a03</w:t>
            </w:r>
          </w:p>
        </w:tc>
      </w:tr>
      <w:tr>
        <w:tc>
          <w:tcPr>
            <w:tcW w:type="dxa" w:w="2160"/>
          </w:tcPr>
          <w:p>
            <w:r>
              <w:t>cmn-CHN</w:t>
            </w:r>
          </w:p>
        </w:tc>
        <w:tc>
          <w:tcPr>
            <w:tcW w:type="dxa" w:w="2160"/>
          </w:tcPr>
          <w:p>
            <w:r>
              <w:t>lunarcalendar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480b47ba1659037c4c122c12383d0a3772a7e4c1</w:t>
            </w:r>
          </w:p>
        </w:tc>
      </w:tr>
      <w:tr>
        <w:tc>
          <w:tcPr>
            <w:tcW w:type="dxa" w:w="2160"/>
          </w:tcPr>
          <w:p>
            <w:r>
              <w:t>cmn-CHN</w:t>
            </w:r>
          </w:p>
        </w:tc>
        <w:tc>
          <w:tcPr>
            <w:tcW w:type="dxa" w:w="2160"/>
          </w:tcPr>
          <w:p>
            <w:r>
              <w:t>publicholidays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4e540eaa9d52faf74068b33d6128fdf844380296</w:t>
            </w:r>
          </w:p>
        </w:tc>
      </w:tr>
      <w:tr>
        <w:tc>
          <w:tcPr>
            <w:tcW w:type="dxa" w:w="2160"/>
          </w:tcPr>
          <w:p>
            <w:r>
              <w:t>cmn-CHN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a95ddd6dc28d649e1270df2beaeb30b4a3e9e943</w:t>
            </w:r>
          </w:p>
        </w:tc>
      </w:tr>
      <w:tr>
        <w:tc>
          <w:tcPr>
            <w:tcW w:type="dxa" w:w="2160"/>
          </w:tcPr>
          <w:p>
            <w:r>
              <w:t>cmn-CHN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a95ddd6dc28d649e1270df2beaeb30b4a3e9e943</w:t>
            </w:r>
          </w:p>
        </w:tc>
      </w:tr>
      <w:tr>
        <w:tc>
          <w:tcPr>
            <w:tcW w:type="dxa" w:w="2160"/>
          </w:tcPr>
          <w:p>
            <w:r>
              <w:t>cmn-CHN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b09e5713bbdaaaab1dcb2f1fb9db7a4d12642c4f</w:t>
            </w:r>
          </w:p>
        </w:tc>
      </w:tr>
      <w:tr>
        <w:tc>
          <w:tcPr>
            <w:tcW w:type="dxa" w:w="2160"/>
          </w:tcPr>
          <w:p>
            <w:r>
              <w:t>cmn-CHN</w:t>
            </w:r>
          </w:p>
        </w:tc>
        <w:tc>
          <w:tcPr>
            <w:tcW w:type="dxa" w:w="2160"/>
          </w:tcPr>
          <w:p>
            <w:r>
              <w:t>unitconverter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ad3e0b0f454538b269d49c611c5fc8cbbb18e8b9</w:t>
            </w:r>
          </w:p>
        </w:tc>
      </w:tr>
      <w:tr>
        <w:tc>
          <w:tcPr>
            <w:tcW w:type="dxa" w:w="2160"/>
          </w:tcPr>
          <w:p>
            <w:r>
              <w:t>cmn-TWN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a1a70d45b79cca11fdd7bc61272614ef109f7138</w:t>
            </w:r>
          </w:p>
        </w:tc>
      </w:tr>
      <w:tr>
        <w:tc>
          <w:tcPr>
            <w:tcW w:type="dxa" w:w="2160"/>
          </w:tcPr>
          <w:p>
            <w:r>
              <w:t>cmn-TWN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caa6763182fd65c7158d52ab43ca23bb91969727</w:t>
            </w:r>
          </w:p>
        </w:tc>
      </w:tr>
      <w:tr>
        <w:tc>
          <w:tcPr>
            <w:tcW w:type="dxa" w:w="2160"/>
          </w:tcPr>
          <w:p>
            <w:r>
              <w:t>cmn-TWN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caa6763182fd65c7158d52ab43ca23bb91969727</w:t>
            </w:r>
          </w:p>
        </w:tc>
      </w:tr>
      <w:tr>
        <w:tc>
          <w:tcPr>
            <w:tcW w:type="dxa" w:w="2160"/>
          </w:tcPr>
          <w:p>
            <w:r>
              <w:t>cmn-TWN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b47c37b0404b858989252f19ea4c6f7c60bd0f57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calculator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9c64d54e8d259be9a3361619fc2ef90eb2e4dc43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carmanual</w:t>
            </w:r>
          </w:p>
        </w:tc>
        <w:tc>
          <w:tcPr>
            <w:tcW w:type="dxa" w:w="2160"/>
          </w:tcPr>
          <w:p>
            <w:r>
              <w:t>QuickASR</w:t>
            </w:r>
          </w:p>
        </w:tc>
        <w:tc>
          <w:tcPr>
            <w:tcW w:type="dxa" w:w="2160"/>
          </w:tcPr>
          <w:p>
            <w:r>
              <w:t>4ea14fcae3bba89f96f73aad7ae37b62901aac19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carmanual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3a2340ba869eb64eaf2ce4fed955e1da42e5fb7a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b7aae0ba704a135f0db871611a3f7e51a48574c8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14e86b3c76d5c58d1a724716a9b7c6ae3fb2b70b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689bfbf54f5f393140950989aa2e302e2efb0475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geoquiz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ddda448e5cb839ad4d5c22b05d3a4e6575968532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gkqa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b19bc44ec6632e4dc7b7b33eaa2569ced089f6bc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horoscope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93e7ebfb45a9273699803866b360a9bc0f7bcf49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ico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ea1e3f20131966778d73d26fcadbbf357e730f58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publicholidays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4b465c9780690389b34bcc36a0a5f1c0268e1bef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schoolvacation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f785411f37760c3cc7eba743f76a265bf84246d4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47acfdb751b107be075f64eaf84028e0caf31423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47acfdb751b107be075f64eaf84028e0caf31423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soccer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3e75cbebaa353939e8ee8465099d27e2c8a52020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14e863ac459f372f19fd186b22c8d518224b8c34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sport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cfc6a5616f71cad9ab810ab11351c7a34e3133eb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unitconverter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22618d6526746ddffcdd133e580af181aea72953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55dc8e326b72e58a2974729eedb0c7d88f593b49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gkqa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34ef9c8dde414c1e9fb39e5baf8558884437e47e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ico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f5cb1e8faad4bcbcb928ff0392fd9f2cbc21e74c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89f5e752ad25256eb778eb0ef96852546e20806a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89f5e752ad25256eb778eb0ef96852546e20806a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soccer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a470e19afbe108d21279b939049eec03dd767ec1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c97fbe26f72f60875c27c6a642170eda255d104e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sport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a470e19afbe108d21279b939049eec03dd767ec1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ude-ford-2</w:t>
            </w:r>
          </w:p>
        </w:tc>
        <w:tc>
          <w:tcPr>
            <w:tcW w:type="dxa" w:w="2160"/>
          </w:tcPr>
          <w:p>
            <w:r>
              <w:t>QuickASR</w:t>
            </w:r>
          </w:p>
        </w:tc>
        <w:tc>
          <w:tcPr>
            <w:tcW w:type="dxa" w:w="2160"/>
          </w:tcPr>
          <w:p>
            <w:r>
              <w:t>db204f0876d6cd8d9c5cf0016d1bd97fb095bbbd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ude-ford-2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26e361414d1f406fd146ae122ab70c5af6eaa4ec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ude-ford-2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7efb3c330b4f42d8ec0f966d9ca4529f076d07af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calculator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a4831ab03e50974e57a654682c13ebe4576e7c93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carmanual</w:t>
            </w:r>
          </w:p>
        </w:tc>
        <w:tc>
          <w:tcPr>
            <w:tcW w:type="dxa" w:w="2160"/>
          </w:tcPr>
          <w:p>
            <w:r>
              <w:t>QuickASR</w:t>
            </w:r>
          </w:p>
        </w:tc>
        <w:tc>
          <w:tcPr>
            <w:tcW w:type="dxa" w:w="2160"/>
          </w:tcPr>
          <w:p>
            <w:r>
              <w:t>d4bc413a0b81d1e1872bb368b23e7ec6d248a31f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carmanual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4c13f3ecd64f65f30bf3e28958495912b708fc1f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e3078eda059bb3cb9f3b108312a72bccb99f877e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0f6bf353b0b99a8060a58016c7606e729a4a4c2a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f733c9b7365f04750455c064d453382cec853e62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fordcarman</w:t>
            </w:r>
          </w:p>
        </w:tc>
        <w:tc>
          <w:tcPr>
            <w:tcW w:type="dxa" w:w="2160"/>
          </w:tcPr>
          <w:p>
            <w:r>
              <w:t>QuickASR</w:t>
            </w:r>
          </w:p>
        </w:tc>
        <w:tc>
          <w:tcPr>
            <w:tcW w:type="dxa" w:w="2160"/>
          </w:tcPr>
          <w:p>
            <w:r>
              <w:t>912fc363ff1e3f1fd6ca53a6fd976fbbf5c4d70f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fordcarman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fad72b4038d230d724cefc309d692bcd7eb356a2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fordcarman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2088418102c45c4cbea17eecffc5f38c1a601137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geoquiz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a8a738f5e238610d4c02788ee018b0d1311efeb9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horoscope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bad0a255bed852cba48130938569b396ade27109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ico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6889e60e1c2736f27e1169553291cee4a1f731ed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publicholidays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9133ec3ea313ba5ccc9b0ad03dee573650bf92ac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fc0f993ee8a674cbb7f907df3ef5658bf12657e0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fc0f993ee8a674cbb7f907df3ef5658bf12657e0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soccer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41b39ecac1fcd941402363cb830625a013eb7340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9f1fa4bba5a8c5b718ed3c59f4851c0e40795a60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ude-ford-2</w:t>
            </w:r>
          </w:p>
        </w:tc>
        <w:tc>
          <w:tcPr>
            <w:tcW w:type="dxa" w:w="2160"/>
          </w:tcPr>
          <w:p>
            <w:r>
              <w:t>QuickASR</w:t>
            </w:r>
          </w:p>
        </w:tc>
        <w:tc>
          <w:tcPr>
            <w:tcW w:type="dxa" w:w="2160"/>
          </w:tcPr>
          <w:p>
            <w:r>
              <w:t>549a65cdfd77e077721197c16dc6765c0d6c93d8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ude-ford-2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394c128aac432559396a37bb84e5afcb57f07e83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ude-ford-2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7cc55493768294baf6c2401bde04500bd40fc4ae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unitconverter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68391af5df2f5b43b7208d327e43f12508fcd312</w:t>
            </w:r>
          </w:p>
        </w:tc>
      </w:tr>
      <w:tr>
        <w:tc>
          <w:tcPr>
            <w:tcW w:type="dxa" w:w="2160"/>
          </w:tcPr>
          <w:p>
            <w:r>
              <w:t>fra-CAN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adcd19491bf35740a3c81f4dc71d6ccf065c0720</w:t>
            </w:r>
          </w:p>
        </w:tc>
      </w:tr>
      <w:tr>
        <w:tc>
          <w:tcPr>
            <w:tcW w:type="dxa" w:w="2160"/>
          </w:tcPr>
          <w:p>
            <w:r>
              <w:t>fra-CAN</w:t>
            </w:r>
          </w:p>
        </w:tc>
        <w:tc>
          <w:tcPr>
            <w:tcW w:type="dxa" w:w="2160"/>
          </w:tcPr>
          <w:p>
            <w:r>
              <w:t>ico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0b4a706a8a8df68aa572faca41537c5929419798</w:t>
            </w:r>
          </w:p>
        </w:tc>
      </w:tr>
      <w:tr>
        <w:tc>
          <w:tcPr>
            <w:tcW w:type="dxa" w:w="2160"/>
          </w:tcPr>
          <w:p>
            <w:r>
              <w:t>fra-CAN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89461f077bbdc0b3d4296bb25a2f35defb03dd78</w:t>
            </w:r>
          </w:p>
        </w:tc>
      </w:tr>
      <w:tr>
        <w:tc>
          <w:tcPr>
            <w:tcW w:type="dxa" w:w="2160"/>
          </w:tcPr>
          <w:p>
            <w:r>
              <w:t>fra-CAN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89461f077bbdc0b3d4296bb25a2f35defb03dd78</w:t>
            </w:r>
          </w:p>
        </w:tc>
      </w:tr>
      <w:tr>
        <w:tc>
          <w:tcPr>
            <w:tcW w:type="dxa" w:w="2160"/>
          </w:tcPr>
          <w:p>
            <w:r>
              <w:t>fra-CAN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0ceb3191fd12e9d14d100ca39a7011dd816a0ee7</w:t>
            </w:r>
          </w:p>
        </w:tc>
      </w:tr>
      <w:tr>
        <w:tc>
          <w:tcPr>
            <w:tcW w:type="dxa" w:w="2160"/>
          </w:tcPr>
          <w:p>
            <w:r>
              <w:t>fra-FRA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e0dc1ac1d7ff4b0168700d61dc7d0597a54e9c8b</w:t>
            </w:r>
          </w:p>
        </w:tc>
      </w:tr>
      <w:tr>
        <w:tc>
          <w:tcPr>
            <w:tcW w:type="dxa" w:w="2160"/>
          </w:tcPr>
          <w:p>
            <w:r>
              <w:t>fra-FRA</w:t>
            </w:r>
          </w:p>
        </w:tc>
        <w:tc>
          <w:tcPr>
            <w:tcW w:type="dxa" w:w="2160"/>
          </w:tcPr>
          <w:p>
            <w:r>
              <w:t>ico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8a906497da706d5a5a017feca612b62799620995</w:t>
            </w:r>
          </w:p>
        </w:tc>
      </w:tr>
      <w:tr>
        <w:tc>
          <w:tcPr>
            <w:tcW w:type="dxa" w:w="2160"/>
          </w:tcPr>
          <w:p>
            <w:r>
              <w:t>fra-FRA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84b8a98ea3bc079b74ee5666927e4d6fbfd1339b</w:t>
            </w:r>
          </w:p>
        </w:tc>
      </w:tr>
      <w:tr>
        <w:tc>
          <w:tcPr>
            <w:tcW w:type="dxa" w:w="2160"/>
          </w:tcPr>
          <w:p>
            <w:r>
              <w:t>fra-FRA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84b8a98ea3bc079b74ee5666927e4d6fbfd1339b</w:t>
            </w:r>
          </w:p>
        </w:tc>
      </w:tr>
      <w:tr>
        <w:tc>
          <w:tcPr>
            <w:tcW w:type="dxa" w:w="2160"/>
          </w:tcPr>
          <w:p>
            <w:r>
              <w:t>fra-FRA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0e7deea5df83d6bc844658d08d5818cb0e4d221c</w:t>
            </w:r>
          </w:p>
        </w:tc>
      </w:tr>
      <w:tr>
        <w:tc>
          <w:tcPr>
            <w:tcW w:type="dxa" w:w="2160"/>
          </w:tcPr>
          <w:p>
            <w:r>
              <w:t>ita-ITA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89e1a1f9457470f15a2587c57e76ef26787c065b</w:t>
            </w:r>
          </w:p>
        </w:tc>
      </w:tr>
      <w:tr>
        <w:tc>
          <w:tcPr>
            <w:tcW w:type="dxa" w:w="2160"/>
          </w:tcPr>
          <w:p>
            <w:r>
              <w:t>ita-ITA</w:t>
            </w:r>
          </w:p>
        </w:tc>
        <w:tc>
          <w:tcPr>
            <w:tcW w:type="dxa" w:w="2160"/>
          </w:tcPr>
          <w:p>
            <w:r>
              <w:t>ico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24194a3363a25c8828973cd1660dea1853611ec1</w:t>
            </w:r>
          </w:p>
        </w:tc>
      </w:tr>
      <w:tr>
        <w:tc>
          <w:tcPr>
            <w:tcW w:type="dxa" w:w="2160"/>
          </w:tcPr>
          <w:p>
            <w:r>
              <w:t>ita-ITA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ef7b54837c0a5d52e781c74eb6ba991cb21c5162</w:t>
            </w:r>
          </w:p>
        </w:tc>
      </w:tr>
      <w:tr>
        <w:tc>
          <w:tcPr>
            <w:tcW w:type="dxa" w:w="2160"/>
          </w:tcPr>
          <w:p>
            <w:r>
              <w:t>ita-ITA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ef7b54837c0a5d52e781c74eb6ba991cb21c5162</w:t>
            </w:r>
          </w:p>
        </w:tc>
      </w:tr>
      <w:tr>
        <w:tc>
          <w:tcPr>
            <w:tcW w:type="dxa" w:w="2160"/>
          </w:tcPr>
          <w:p>
            <w:r>
              <w:t>ita-ITA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870d028f623619e7f2f83008c7cd638152346626</w:t>
            </w:r>
          </w:p>
        </w:tc>
      </w:tr>
      <w:tr>
        <w:tc>
          <w:tcPr>
            <w:tcW w:type="dxa" w:w="2160"/>
          </w:tcPr>
          <w:p>
            <w:r>
              <w:t>jpn-JPN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8a8c5fdbed3bb500f906313490d79d0d8b13c559</w:t>
            </w:r>
          </w:p>
        </w:tc>
      </w:tr>
      <w:tr>
        <w:tc>
          <w:tcPr>
            <w:tcW w:type="dxa" w:w="2160"/>
          </w:tcPr>
          <w:p>
            <w:r>
              <w:t>jpn-JPN</w:t>
            </w:r>
          </w:p>
        </w:tc>
        <w:tc>
          <w:tcPr>
            <w:tcW w:type="dxa" w:w="2160"/>
          </w:tcPr>
          <w:p>
            <w:r>
              <w:t>ico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629115783cba715ef15f7aee29b900aa97935366</w:t>
            </w:r>
          </w:p>
        </w:tc>
      </w:tr>
      <w:tr>
        <w:tc>
          <w:tcPr>
            <w:tcW w:type="dxa" w:w="2160"/>
          </w:tcPr>
          <w:p>
            <w:r>
              <w:t>jpn-JPN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feeaacc909090ee64dd0a619264103664fbf9814</w:t>
            </w:r>
          </w:p>
        </w:tc>
      </w:tr>
      <w:tr>
        <w:tc>
          <w:tcPr>
            <w:tcW w:type="dxa" w:w="2160"/>
          </w:tcPr>
          <w:p>
            <w:r>
              <w:t>jpn-JPN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feeaacc909090ee64dd0a619264103664fbf9814</w:t>
            </w:r>
          </w:p>
        </w:tc>
      </w:tr>
      <w:tr>
        <w:tc>
          <w:tcPr>
            <w:tcW w:type="dxa" w:w="2160"/>
          </w:tcPr>
          <w:p>
            <w:r>
              <w:t>jpn-JPN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ed77e8206369a6e3ca166a0b5775759c06d03a37</w:t>
            </w:r>
          </w:p>
        </w:tc>
      </w:tr>
      <w:tr>
        <w:tc>
          <w:tcPr>
            <w:tcW w:type="dxa" w:w="2160"/>
          </w:tcPr>
          <w:p>
            <w:r>
              <w:t>kor-KOR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24590341617729a675922abee8ad9cd963222a42</w:t>
            </w:r>
          </w:p>
        </w:tc>
      </w:tr>
      <w:tr>
        <w:tc>
          <w:tcPr>
            <w:tcW w:type="dxa" w:w="2160"/>
          </w:tcPr>
          <w:p>
            <w:r>
              <w:t>kor-KOR</w:t>
            </w:r>
          </w:p>
        </w:tc>
        <w:tc>
          <w:tcPr>
            <w:tcW w:type="dxa" w:w="2160"/>
          </w:tcPr>
          <w:p>
            <w:r>
              <w:t>ico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7e56ef0ca9fadb324b0eeeea9026306abb5fe180</w:t>
            </w:r>
          </w:p>
        </w:tc>
      </w:tr>
      <w:tr>
        <w:tc>
          <w:tcPr>
            <w:tcW w:type="dxa" w:w="2160"/>
          </w:tcPr>
          <w:p>
            <w:r>
              <w:t>kor-KOR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3c6d6cedba81f436885b7cbe26bd495337284be4</w:t>
            </w:r>
          </w:p>
        </w:tc>
      </w:tr>
      <w:tr>
        <w:tc>
          <w:tcPr>
            <w:tcW w:type="dxa" w:w="2160"/>
          </w:tcPr>
          <w:p>
            <w:r>
              <w:t>kor-KOR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3c6d6cedba81f436885b7cbe26bd495337284be4</w:t>
            </w:r>
          </w:p>
        </w:tc>
      </w:tr>
      <w:tr>
        <w:tc>
          <w:tcPr>
            <w:tcW w:type="dxa" w:w="2160"/>
          </w:tcPr>
          <w:p>
            <w:r>
              <w:t>kor-KOR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c4b7f51f9c35f84611512247530e5d7dbf103ce1</w:t>
            </w:r>
          </w:p>
        </w:tc>
      </w:tr>
      <w:tr>
        <w:tc>
          <w:tcPr>
            <w:tcW w:type="dxa" w:w="2160"/>
          </w:tcPr>
          <w:p>
            <w:r>
              <w:t>nld-NLD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3221ee09a54aaf0fc8fad731be88892a21273619</w:t>
            </w:r>
          </w:p>
        </w:tc>
      </w:tr>
      <w:tr>
        <w:tc>
          <w:tcPr>
            <w:tcW w:type="dxa" w:w="2160"/>
          </w:tcPr>
          <w:p>
            <w:r>
              <w:t>nld-NLD</w:t>
            </w:r>
          </w:p>
        </w:tc>
        <w:tc>
          <w:tcPr>
            <w:tcW w:type="dxa" w:w="2160"/>
          </w:tcPr>
          <w:p>
            <w:r>
              <w:t>ico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71d843223540dd183c2d6df3a5d8c0a6c1da035e</w:t>
            </w:r>
          </w:p>
        </w:tc>
      </w:tr>
      <w:tr>
        <w:tc>
          <w:tcPr>
            <w:tcW w:type="dxa" w:w="2160"/>
          </w:tcPr>
          <w:p>
            <w:r>
              <w:t>nld-NLD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103a0f4e632cc2a0676a1cf863e1343e48e3941f</w:t>
            </w:r>
          </w:p>
        </w:tc>
      </w:tr>
      <w:tr>
        <w:tc>
          <w:tcPr>
            <w:tcW w:type="dxa" w:w="2160"/>
          </w:tcPr>
          <w:p>
            <w:r>
              <w:t>nld-NLD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103a0f4e632cc2a0676a1cf863e1343e48e3941f</w:t>
            </w:r>
          </w:p>
        </w:tc>
      </w:tr>
      <w:tr>
        <w:tc>
          <w:tcPr>
            <w:tcW w:type="dxa" w:w="2160"/>
          </w:tcPr>
          <w:p>
            <w:r>
              <w:t>nld-NLD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a747a051485f9bd2ceb06a7ebf78b2490919d8c4</w:t>
            </w:r>
          </w:p>
        </w:tc>
      </w:tr>
      <w:tr>
        <w:tc>
          <w:tcPr>
            <w:tcW w:type="dxa" w:w="2160"/>
          </w:tcPr>
          <w:p>
            <w:r>
              <w:t>pol-POL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e840e9ad1c3f0948669405e2b13b91d322bb605a</w:t>
            </w:r>
          </w:p>
        </w:tc>
      </w:tr>
      <w:tr>
        <w:tc>
          <w:tcPr>
            <w:tcW w:type="dxa" w:w="2160"/>
          </w:tcPr>
          <w:p>
            <w:r>
              <w:t>pol-POL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417b622e99aeeca5c10299471ab9b1359f0abdfb</w:t>
            </w:r>
          </w:p>
        </w:tc>
      </w:tr>
      <w:tr>
        <w:tc>
          <w:tcPr>
            <w:tcW w:type="dxa" w:w="2160"/>
          </w:tcPr>
          <w:p>
            <w:r>
              <w:t>pol-POL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417b622e99aeeca5c10299471ab9b1359f0abdfb</w:t>
            </w:r>
          </w:p>
        </w:tc>
      </w:tr>
      <w:tr>
        <w:tc>
          <w:tcPr>
            <w:tcW w:type="dxa" w:w="2160"/>
          </w:tcPr>
          <w:p>
            <w:r>
              <w:t>pol-POL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bb9a4c1e6bf2430b337151f484004039e2405385</w:t>
            </w:r>
          </w:p>
        </w:tc>
      </w:tr>
      <w:tr>
        <w:tc>
          <w:tcPr>
            <w:tcW w:type="dxa" w:w="2160"/>
          </w:tcPr>
          <w:p>
            <w:r>
              <w:t>por-BRA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f067e16098135a6f764d12a74f21e38882c9ee67</w:t>
            </w:r>
          </w:p>
        </w:tc>
      </w:tr>
      <w:tr>
        <w:tc>
          <w:tcPr>
            <w:tcW w:type="dxa" w:w="2160"/>
          </w:tcPr>
          <w:p>
            <w:r>
              <w:t>por-BRA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98d08215b10ac6002cf9d9a2036b97308b97e3a7</w:t>
            </w:r>
          </w:p>
        </w:tc>
      </w:tr>
      <w:tr>
        <w:tc>
          <w:tcPr>
            <w:tcW w:type="dxa" w:w="2160"/>
          </w:tcPr>
          <w:p>
            <w:r>
              <w:t>por-BRA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98d08215b10ac6002cf9d9a2036b97308b97e3a7</w:t>
            </w:r>
          </w:p>
        </w:tc>
      </w:tr>
      <w:tr>
        <w:tc>
          <w:tcPr>
            <w:tcW w:type="dxa" w:w="2160"/>
          </w:tcPr>
          <w:p>
            <w:r>
              <w:t>por-BRA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039142e32c2eb183ac79ae49a2df017d86289756</w:t>
            </w:r>
          </w:p>
        </w:tc>
      </w:tr>
      <w:tr>
        <w:tc>
          <w:tcPr>
            <w:tcW w:type="dxa" w:w="2160"/>
          </w:tcPr>
          <w:p>
            <w:r>
              <w:t>por-PRT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1a9b4e4cdb431d0b9fe6ae60a469263e52fa6610</w:t>
            </w:r>
          </w:p>
        </w:tc>
      </w:tr>
      <w:tr>
        <w:tc>
          <w:tcPr>
            <w:tcW w:type="dxa" w:w="2160"/>
          </w:tcPr>
          <w:p>
            <w:r>
              <w:t>por-PRT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3d31fb4b08e4f3425b821c8371451aee6177320e</w:t>
            </w:r>
          </w:p>
        </w:tc>
      </w:tr>
      <w:tr>
        <w:tc>
          <w:tcPr>
            <w:tcW w:type="dxa" w:w="2160"/>
          </w:tcPr>
          <w:p>
            <w:r>
              <w:t>por-PRT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3d31fb4b08e4f3425b821c8371451aee6177320e</w:t>
            </w:r>
          </w:p>
        </w:tc>
      </w:tr>
      <w:tr>
        <w:tc>
          <w:tcPr>
            <w:tcW w:type="dxa" w:w="2160"/>
          </w:tcPr>
          <w:p>
            <w:r>
              <w:t>por-PRT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d3424cf5a93ab5b3e0adbf7049e2da9daafc46f5</w:t>
            </w:r>
          </w:p>
        </w:tc>
      </w:tr>
      <w:tr>
        <w:tc>
          <w:tcPr>
            <w:tcW w:type="dxa" w:w="2160"/>
          </w:tcPr>
          <w:p>
            <w:r>
              <w:t>rus-RUS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0af901e633878aaffdaa4eba0ffaedb9bc7400c9</w:t>
            </w:r>
          </w:p>
        </w:tc>
      </w:tr>
      <w:tr>
        <w:tc>
          <w:tcPr>
            <w:tcW w:type="dxa" w:w="2160"/>
          </w:tcPr>
          <w:p>
            <w:r>
              <w:t>rus-RUS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57e288bf7b8a7edd878c848e318ea40be367dc94</w:t>
            </w:r>
          </w:p>
        </w:tc>
      </w:tr>
      <w:tr>
        <w:tc>
          <w:tcPr>
            <w:tcW w:type="dxa" w:w="2160"/>
          </w:tcPr>
          <w:p>
            <w:r>
              <w:t>rus-RUS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57e288bf7b8a7edd878c848e318ea40be367dc94</w:t>
            </w:r>
          </w:p>
        </w:tc>
      </w:tr>
      <w:tr>
        <w:tc>
          <w:tcPr>
            <w:tcW w:type="dxa" w:w="2160"/>
          </w:tcPr>
          <w:p>
            <w:r>
              <w:t>rus-RUS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857c6e78f379a88939e05b0963760f7849fc7614</w:t>
            </w:r>
          </w:p>
        </w:tc>
      </w:tr>
      <w:tr>
        <w:tc>
          <w:tcPr>
            <w:tcW w:type="dxa" w:w="2160"/>
          </w:tcPr>
          <w:p>
            <w:r>
              <w:t>sic-CHN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b486e83c685a745883b9cc350fca1940a08d790e</w:t>
            </w:r>
          </w:p>
        </w:tc>
      </w:tr>
      <w:tr>
        <w:tc>
          <w:tcPr>
            <w:tcW w:type="dxa" w:w="2160"/>
          </w:tcPr>
          <w:p>
            <w:r>
              <w:t>sic-CHN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9ec7646b9afa1c308a0285c34b1b5ddf2e6ee3c4</w:t>
            </w:r>
          </w:p>
        </w:tc>
      </w:tr>
      <w:tr>
        <w:tc>
          <w:tcPr>
            <w:tcW w:type="dxa" w:w="2160"/>
          </w:tcPr>
          <w:p>
            <w:r>
              <w:t>sic-CHN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9ec7646b9afa1c308a0285c34b1b5ddf2e6ee3c4</w:t>
            </w:r>
          </w:p>
        </w:tc>
      </w:tr>
      <w:tr>
        <w:tc>
          <w:tcPr>
            <w:tcW w:type="dxa" w:w="2160"/>
          </w:tcPr>
          <w:p>
            <w:r>
              <w:t>sic-CHN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b8c5a6710a58dd52cc3e0c1307089bafc8c851b3</w:t>
            </w:r>
          </w:p>
        </w:tc>
      </w:tr>
      <w:tr>
        <w:tc>
          <w:tcPr>
            <w:tcW w:type="dxa" w:w="2160"/>
          </w:tcPr>
          <w:p>
            <w:r>
              <w:t>spa-ESP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947b1f9ff9420b4a7b9ff54f456c60e8407455cf</w:t>
            </w:r>
          </w:p>
        </w:tc>
      </w:tr>
      <w:tr>
        <w:tc>
          <w:tcPr>
            <w:tcW w:type="dxa" w:w="2160"/>
          </w:tcPr>
          <w:p>
            <w:r>
              <w:t>spa-ESP</w:t>
            </w:r>
          </w:p>
        </w:tc>
        <w:tc>
          <w:tcPr>
            <w:tcW w:type="dxa" w:w="2160"/>
          </w:tcPr>
          <w:p>
            <w:r>
              <w:t>ico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904b33017c8c822c80ddbbb52893df8d952c0bbd</w:t>
            </w:r>
          </w:p>
        </w:tc>
      </w:tr>
      <w:tr>
        <w:tc>
          <w:tcPr>
            <w:tcW w:type="dxa" w:w="2160"/>
          </w:tcPr>
          <w:p>
            <w:r>
              <w:t>spa-ESP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68a92695dbd057d85cdb653010d8c07098243587</w:t>
            </w:r>
          </w:p>
        </w:tc>
      </w:tr>
      <w:tr>
        <w:tc>
          <w:tcPr>
            <w:tcW w:type="dxa" w:w="2160"/>
          </w:tcPr>
          <w:p>
            <w:r>
              <w:t>spa-ESP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68a92695dbd057d85cdb653010d8c07098243587</w:t>
            </w:r>
          </w:p>
        </w:tc>
      </w:tr>
      <w:tr>
        <w:tc>
          <w:tcPr>
            <w:tcW w:type="dxa" w:w="2160"/>
          </w:tcPr>
          <w:p>
            <w:r>
              <w:t>spa-ESP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a2d4613f6584948ab320f5dfa66205cc0bd6554b</w:t>
            </w:r>
          </w:p>
        </w:tc>
      </w:tr>
      <w:tr>
        <w:tc>
          <w:tcPr>
            <w:tcW w:type="dxa" w:w="2160"/>
          </w:tcPr>
          <w:p>
            <w:r>
              <w:t>spa-XLA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b5b96563a464777e0b22886ddf638718674fd615</w:t>
            </w:r>
          </w:p>
        </w:tc>
      </w:tr>
      <w:tr>
        <w:tc>
          <w:tcPr>
            <w:tcW w:type="dxa" w:w="2160"/>
          </w:tcPr>
          <w:p>
            <w:r>
              <w:t>spa-XLA</w:t>
            </w:r>
          </w:p>
        </w:tc>
        <w:tc>
          <w:tcPr>
            <w:tcW w:type="dxa" w:w="2160"/>
          </w:tcPr>
          <w:p>
            <w:r>
              <w:t>ico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da6afc329d2484991f8cb8f4f7defe1ffd5d1a53</w:t>
            </w:r>
          </w:p>
        </w:tc>
      </w:tr>
      <w:tr>
        <w:tc>
          <w:tcPr>
            <w:tcW w:type="dxa" w:w="2160"/>
          </w:tcPr>
          <w:p>
            <w:r>
              <w:t>spa-XLA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41efa961f45d3e7086cda346f771e0a630594021</w:t>
            </w:r>
          </w:p>
        </w:tc>
      </w:tr>
      <w:tr>
        <w:tc>
          <w:tcPr>
            <w:tcW w:type="dxa" w:w="2160"/>
          </w:tcPr>
          <w:p>
            <w:r>
              <w:t>spa-XLA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41efa961f45d3e7086cda346f771e0a630594021</w:t>
            </w:r>
          </w:p>
        </w:tc>
      </w:tr>
      <w:tr>
        <w:tc>
          <w:tcPr>
            <w:tcW w:type="dxa" w:w="2160"/>
          </w:tcPr>
          <w:p>
            <w:r>
              <w:t>spa-XLA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642b30a5566d6a687e3c39a8149165f00da39b90</w:t>
            </w:r>
          </w:p>
        </w:tc>
      </w:tr>
      <w:tr>
        <w:tc>
          <w:tcPr>
            <w:tcW w:type="dxa" w:w="2160"/>
          </w:tcPr>
          <w:p>
            <w:r>
              <w:t>swe-SWE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1dfcf84d6e2f8d168142edcce3a5a0b8dd64ed59</w:t>
            </w:r>
          </w:p>
        </w:tc>
      </w:tr>
      <w:tr>
        <w:tc>
          <w:tcPr>
            <w:tcW w:type="dxa" w:w="2160"/>
          </w:tcPr>
          <w:p>
            <w:r>
              <w:t>swe-SWE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cc0733ef79af21c6994b2d3cd6f26e6d4139342d</w:t>
            </w:r>
          </w:p>
        </w:tc>
      </w:tr>
      <w:tr>
        <w:tc>
          <w:tcPr>
            <w:tcW w:type="dxa" w:w="2160"/>
          </w:tcPr>
          <w:p>
            <w:r>
              <w:t>swe-SWE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cc0733ef79af21c6994b2d3cd6f26e6d4139342d</w:t>
            </w:r>
          </w:p>
        </w:tc>
      </w:tr>
      <w:tr>
        <w:tc>
          <w:tcPr>
            <w:tcW w:type="dxa" w:w="2160"/>
          </w:tcPr>
          <w:p>
            <w:r>
              <w:t>swe-SWE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f561b75af920e5d0c415fcc32dc7492213409359</w:t>
            </w:r>
          </w:p>
        </w:tc>
      </w:tr>
      <w:tr>
        <w:tc>
          <w:tcPr>
            <w:tcW w:type="dxa" w:w="2160"/>
          </w:tcPr>
          <w:p>
            <w:r>
              <w:t>tur-TUR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6d0dbbc2e2a4fd7a18620ceb40ac97271abfa7e5</w:t>
            </w:r>
          </w:p>
        </w:tc>
      </w:tr>
      <w:tr>
        <w:tc>
          <w:tcPr>
            <w:tcW w:type="dxa" w:w="2160"/>
          </w:tcPr>
          <w:p>
            <w:r>
              <w:t>tur-TUR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0022d5906dba40a03d098a229a5e43f78300e9f7</w:t>
            </w:r>
          </w:p>
        </w:tc>
      </w:tr>
      <w:tr>
        <w:tc>
          <w:tcPr>
            <w:tcW w:type="dxa" w:w="2160"/>
          </w:tcPr>
          <w:p>
            <w:r>
              <w:t>tur-TUR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0022d5906dba40a03d098a229a5e43f78300e9f7</w:t>
            </w:r>
          </w:p>
        </w:tc>
      </w:tr>
      <w:tr>
        <w:tc>
          <w:tcPr>
            <w:tcW w:type="dxa" w:w="2160"/>
          </w:tcPr>
          <w:p>
            <w:r>
              <w:t>tur-TUR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39b53c9d35be02230cbf4cfb8df048c9fd2fbddc</w:t>
            </w:r>
          </w:p>
        </w:tc>
      </w:tr>
      <w:tr>
        <w:tc>
          <w:tcPr>
            <w:tcW w:type="dxa" w:w="2160"/>
          </w:tcPr>
          <w:p>
            <w:r>
              <w:t>yue-CHN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1aa0acb8a1769a4fc5277a476f242676377f2fcd</w:t>
            </w:r>
          </w:p>
        </w:tc>
      </w:tr>
      <w:tr>
        <w:tc>
          <w:tcPr>
            <w:tcW w:type="dxa" w:w="2160"/>
          </w:tcPr>
          <w:p>
            <w:r>
              <w:t>yue-CHN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bb12b173db816c245cf8836596e860e31133cb37</w:t>
            </w:r>
          </w:p>
        </w:tc>
      </w:tr>
      <w:tr>
        <w:tc>
          <w:tcPr>
            <w:tcW w:type="dxa" w:w="2160"/>
          </w:tcPr>
          <w:p>
            <w:r>
              <w:t>yue-CHN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bb12b173db816c245cf8836596e860e31133cb37</w:t>
            </w:r>
          </w:p>
        </w:tc>
      </w:tr>
      <w:tr>
        <w:tc>
          <w:tcPr>
            <w:tcW w:type="dxa" w:w="2160"/>
          </w:tcPr>
          <w:p>
            <w:r>
              <w:t>yue-CHN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b63b29fce42e5dd69205741c4bdef04af3537934</w:t>
            </w:r>
          </w:p>
        </w:tc>
      </w:tr>
      <w:tr>
        <w:tc>
          <w:tcPr>
            <w:tcW w:type="dxa" w:w="2160"/>
          </w:tcPr>
          <w:p>
            <w:r>
              <w:t>yue-CHS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735f79a10ff3c229d9820459345d2a7cbc59bb1d</w:t>
            </w:r>
          </w:p>
        </w:tc>
      </w:tr>
      <w:tr>
        <w:tc>
          <w:tcPr>
            <w:tcW w:type="dxa" w:w="2160"/>
          </w:tcPr>
          <w:p>
            <w:r>
              <w:t>yue-CHS</w:t>
            </w:r>
          </w:p>
        </w:tc>
        <w:tc>
          <w:tcPr>
            <w:tcW w:type="dxa" w:w="2160"/>
          </w:tcPr>
          <w:p>
            <w:r>
              <w:t>ico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5a0c9880b8ad87f694561f9f67ac7145ecd41483</w:t>
            </w:r>
          </w:p>
        </w:tc>
      </w:tr>
      <w:tr>
        <w:tc>
          <w:tcPr>
            <w:tcW w:type="dxa" w:w="2160"/>
          </w:tcPr>
          <w:p>
            <w:r>
              <w:t>yue-CHS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a3150071c4c69c6794648824af85733cafdf79ec</w:t>
            </w:r>
          </w:p>
        </w:tc>
      </w:tr>
      <w:tr>
        <w:tc>
          <w:tcPr>
            <w:tcW w:type="dxa" w:w="2160"/>
          </w:tcPr>
          <w:p>
            <w:r>
              <w:t>yue-CHS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a3150071c4c69c6794648824af85733cafdf79ec</w:t>
            </w:r>
          </w:p>
        </w:tc>
      </w:tr>
      <w:tr>
        <w:tc>
          <w:tcPr>
            <w:tcW w:type="dxa" w:w="2160"/>
          </w:tcPr>
          <w:p>
            <w:r>
              <w:t>yue-CHS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b7d96630c8776d1de27e9d33427f9e0831e9aa5f</w:t>
            </w:r>
          </w:p>
        </w:tc>
      </w:tr>
    </w:tbl>
    <w:p/>
    <w:p>
      <w:r>
        <w:rPr>
          <w:b/>
        </w:rPr>
        <w:t>CCSS: AUTO_SHARED_QA3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Language</w:t>
            </w:r>
          </w:p>
        </w:tc>
        <w:tc>
          <w:tcPr>
            <w:tcW w:type="dxa" w:w="2160"/>
          </w:tcPr>
          <w:p>
            <w:r>
              <w:t>Tag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SHA1</w:t>
            </w:r>
          </w:p>
        </w:tc>
      </w:tr>
      <w:tr>
        <w:tc>
          <w:tcPr>
            <w:tcW w:type="dxa" w:w="2160"/>
          </w:tcPr>
          <w:p>
            <w:r>
              <w:t>ces-CZE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0f02da823ca7fddc872cd416011e14e602de3599</w:t>
            </w:r>
          </w:p>
        </w:tc>
      </w:tr>
      <w:tr>
        <w:tc>
          <w:tcPr>
            <w:tcW w:type="dxa" w:w="2160"/>
          </w:tcPr>
          <w:p>
            <w:r>
              <w:t>ces-CZE</w:t>
            </w:r>
          </w:p>
        </w:tc>
        <w:tc>
          <w:tcPr>
            <w:tcW w:type="dxa" w:w="2160"/>
          </w:tcPr>
          <w:p>
            <w:r>
              <w:t>chatbot20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0f02da823ca7fddc872cd416011e14e602de3599</w:t>
            </w:r>
          </w:p>
        </w:tc>
      </w:tr>
      <w:tr>
        <w:tc>
          <w:tcPr>
            <w:tcW w:type="dxa" w:w="2160"/>
          </w:tcPr>
          <w:p>
            <w:r>
              <w:t>ces-CZE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8dae8a300b78ecc3572c0744ae9a6cbb7a321821</w:t>
            </w:r>
          </w:p>
        </w:tc>
      </w:tr>
      <w:tr>
        <w:tc>
          <w:tcPr>
            <w:tcW w:type="dxa" w:w="2160"/>
          </w:tcPr>
          <w:p>
            <w:r>
              <w:t>ces-CZE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ca9403b48f587c0c744fa9312d736e62e375809a</w:t>
            </w:r>
          </w:p>
        </w:tc>
      </w:tr>
      <w:tr>
        <w:tc>
          <w:tcPr>
            <w:tcW w:type="dxa" w:w="2160"/>
          </w:tcPr>
          <w:p>
            <w:r>
              <w:t>ces-CZE</w:t>
            </w:r>
          </w:p>
        </w:tc>
        <w:tc>
          <w:tcPr>
            <w:tcW w:type="dxa" w:w="2160"/>
          </w:tcPr>
          <w:p>
            <w:r>
              <w:t>selfntg6x2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8f412f1c3b84fcc911affe796b9c368b9b0ffa9d</w:t>
            </w:r>
          </w:p>
        </w:tc>
      </w:tr>
      <w:tr>
        <w:tc>
          <w:tcPr>
            <w:tcW w:type="dxa" w:w="2160"/>
          </w:tcPr>
          <w:p>
            <w:r>
              <w:t>ces-CZE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63ee7497cd31bec1d4824c7751350b8025dde05f</w:t>
            </w:r>
          </w:p>
        </w:tc>
      </w:tr>
      <w:tr>
        <w:tc>
          <w:tcPr>
            <w:tcW w:type="dxa" w:w="2160"/>
          </w:tcPr>
          <w:p>
            <w:r>
              <w:t>ces-CZE</w:t>
            </w:r>
          </w:p>
        </w:tc>
        <w:tc>
          <w:tcPr>
            <w:tcW w:type="dxa" w:w="2160"/>
          </w:tcPr>
          <w:p>
            <w:r>
              <w:t>sonicdmlr2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b03a2104e7ca746935b45b9596c0ed46d15dc8fc</w:t>
            </w:r>
          </w:p>
        </w:tc>
      </w:tr>
      <w:tr>
        <w:tc>
          <w:tcPr>
            <w:tcW w:type="dxa" w:w="2160"/>
          </w:tcPr>
          <w:p>
            <w:r>
              <w:t>cmn-CHN</w:t>
            </w:r>
          </w:p>
        </w:tc>
        <w:tc>
          <w:tcPr>
            <w:tcW w:type="dxa" w:w="2160"/>
          </w:tcPr>
          <w:p>
            <w:r>
              <w:t>calculator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895e458b6a5d946cb4601468d3271ffc48fb09a4</w:t>
            </w:r>
          </w:p>
        </w:tc>
      </w:tr>
      <w:tr>
        <w:tc>
          <w:tcPr>
            <w:tcW w:type="dxa" w:w="2160"/>
          </w:tcPr>
          <w:p>
            <w:r>
              <w:t>cmn-CHN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435696a870cdb8c7754fcdbcce9c46f06717ab49</w:t>
            </w:r>
          </w:p>
        </w:tc>
      </w:tr>
      <w:tr>
        <w:tc>
          <w:tcPr>
            <w:tcW w:type="dxa" w:w="2160"/>
          </w:tcPr>
          <w:p>
            <w:r>
              <w:t>cmn-CHN</w:t>
            </w:r>
          </w:p>
        </w:tc>
        <w:tc>
          <w:tcPr>
            <w:tcW w:type="dxa" w:w="2160"/>
          </w:tcPr>
          <w:p>
            <w:r>
              <w:t>chatbot20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435696a870cdb8c7754fcdbcce9c46f06717ab49</w:t>
            </w:r>
          </w:p>
        </w:tc>
      </w:tr>
      <w:tr>
        <w:tc>
          <w:tcPr>
            <w:tcW w:type="dxa" w:w="2160"/>
          </w:tcPr>
          <w:p>
            <w:r>
              <w:t>cmn-CHN</w:t>
            </w:r>
          </w:p>
        </w:tc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857d14a5d37fd8863ab0aa3e3018b918a21b80c2</w:t>
            </w:r>
          </w:p>
        </w:tc>
      </w:tr>
      <w:tr>
        <w:tc>
          <w:tcPr>
            <w:tcW w:type="dxa" w:w="2160"/>
          </w:tcPr>
          <w:p>
            <w:r>
              <w:t>cmn-CHN</w:t>
            </w:r>
          </w:p>
        </w:tc>
        <w:tc>
          <w:tcPr>
            <w:tcW w:type="dxa" w:w="2160"/>
          </w:tcPr>
          <w:p>
            <w:r>
              <w:t>currency20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ddb8f4bd04ae52f89149ea65c34e55bb6fdcd93f</w:t>
            </w:r>
          </w:p>
        </w:tc>
      </w:tr>
      <w:tr>
        <w:tc>
          <w:tcPr>
            <w:tcW w:type="dxa" w:w="2160"/>
          </w:tcPr>
          <w:p>
            <w:r>
              <w:t>cmn-CHN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e43f664bfd12aed0486fb8a8e19ebcc5599f65c6</w:t>
            </w:r>
          </w:p>
        </w:tc>
      </w:tr>
      <w:tr>
        <w:tc>
          <w:tcPr>
            <w:tcW w:type="dxa" w:w="2160"/>
          </w:tcPr>
          <w:p>
            <w:r>
              <w:t>cmn-CHN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50921f4a114ff8247faf6b014805703c6047b5d9</w:t>
            </w:r>
          </w:p>
        </w:tc>
      </w:tr>
      <w:tr>
        <w:tc>
          <w:tcPr>
            <w:tcW w:type="dxa" w:w="2160"/>
          </w:tcPr>
          <w:p>
            <w:r>
              <w:t>cmn-CHN</w:t>
            </w:r>
          </w:p>
        </w:tc>
        <w:tc>
          <w:tcPr>
            <w:tcW w:type="dxa" w:w="2160"/>
          </w:tcPr>
          <w:p>
            <w:r>
              <w:t>datetime20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3d516d020917e6046d1561c863f59928b6f91356</w:t>
            </w:r>
          </w:p>
        </w:tc>
      </w:tr>
      <w:tr>
        <w:tc>
          <w:tcPr>
            <w:tcW w:type="dxa" w:w="2160"/>
          </w:tcPr>
          <w:p>
            <w:r>
              <w:t>cmn-CHN</w:t>
            </w:r>
          </w:p>
        </w:tc>
        <w:tc>
          <w:tcPr>
            <w:tcW w:type="dxa" w:w="2160"/>
          </w:tcPr>
          <w:p>
            <w:r>
              <w:t>geoquiz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7698c49ebf2fba13b5cfb091e44195d94b61f6d1</w:t>
            </w:r>
          </w:p>
        </w:tc>
      </w:tr>
      <w:tr>
        <w:tc>
          <w:tcPr>
            <w:tcW w:type="dxa" w:w="2160"/>
          </w:tcPr>
          <w:p>
            <w:r>
              <w:t>cmn-CHN</w:t>
            </w:r>
          </w:p>
        </w:tc>
        <w:tc>
          <w:tcPr>
            <w:tcW w:type="dxa" w:w="2160"/>
          </w:tcPr>
          <w:p>
            <w:r>
              <w:t>geoquiz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7dfc0d651b204c029cf0793ab59642064c5bd04e</w:t>
            </w:r>
          </w:p>
        </w:tc>
      </w:tr>
      <w:tr>
        <w:tc>
          <w:tcPr>
            <w:tcW w:type="dxa" w:w="2160"/>
          </w:tcPr>
          <w:p>
            <w:r>
              <w:t>cmn-CHN</w:t>
            </w:r>
          </w:p>
        </w:tc>
        <w:tc>
          <w:tcPr>
            <w:tcW w:type="dxa" w:w="2160"/>
          </w:tcPr>
          <w:p>
            <w:r>
              <w:t>geoquiz20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bdf11c2460007e1118fe099d726ea19b72110107</w:t>
            </w:r>
          </w:p>
        </w:tc>
      </w:tr>
      <w:tr>
        <w:tc>
          <w:tcPr>
            <w:tcW w:type="dxa" w:w="2160"/>
          </w:tcPr>
          <w:p>
            <w:r>
              <w:t>cmn-CHN</w:t>
            </w:r>
          </w:p>
        </w:tc>
        <w:tc>
          <w:tcPr>
            <w:tcW w:type="dxa" w:w="2160"/>
          </w:tcPr>
          <w:p>
            <w:r>
              <w:t>ico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9cf5138756277ecb055d6c1cdf808b16440e896f</w:t>
            </w:r>
          </w:p>
        </w:tc>
      </w:tr>
      <w:tr>
        <w:tc>
          <w:tcPr>
            <w:tcW w:type="dxa" w:w="2160"/>
          </w:tcPr>
          <w:p>
            <w:r>
              <w:t>cmn-CHN</w:t>
            </w:r>
          </w:p>
        </w:tc>
        <w:tc>
          <w:tcPr>
            <w:tcW w:type="dxa" w:w="2160"/>
          </w:tcPr>
          <w:p>
            <w:r>
              <w:t>lunarcalendar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6832e1444a71c8929b130ff3949f3f7e61780488</w:t>
            </w:r>
          </w:p>
        </w:tc>
      </w:tr>
      <w:tr>
        <w:tc>
          <w:tcPr>
            <w:tcW w:type="dxa" w:w="2160"/>
          </w:tcPr>
          <w:p>
            <w:r>
              <w:t>cmn-CHN</w:t>
            </w:r>
          </w:p>
        </w:tc>
        <w:tc>
          <w:tcPr>
            <w:tcW w:type="dxa" w:w="2160"/>
          </w:tcPr>
          <w:p>
            <w:r>
              <w:t>publicholidays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6778cfc1a32964ef2bbe387824f34ec214d24b89</w:t>
            </w:r>
          </w:p>
        </w:tc>
      </w:tr>
      <w:tr>
        <w:tc>
          <w:tcPr>
            <w:tcW w:type="dxa" w:w="2160"/>
          </w:tcPr>
          <w:p>
            <w:r>
              <w:t>cmn-CHN</w:t>
            </w:r>
          </w:p>
        </w:tc>
        <w:tc>
          <w:tcPr>
            <w:tcW w:type="dxa" w:w="2160"/>
          </w:tcPr>
          <w:p>
            <w:r>
              <w:t>publicholidays20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44f8232456509ba660ce23a49b96f34747596579</w:t>
            </w:r>
          </w:p>
        </w:tc>
      </w:tr>
      <w:tr>
        <w:tc>
          <w:tcPr>
            <w:tcW w:type="dxa" w:w="2160"/>
          </w:tcPr>
          <w:p>
            <w:r>
              <w:t>cmn-CHN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a95ddd6dc28d649e1270df2beaeb30b4a3e9e943</w:t>
            </w:r>
          </w:p>
        </w:tc>
      </w:tr>
      <w:tr>
        <w:tc>
          <w:tcPr>
            <w:tcW w:type="dxa" w:w="2160"/>
          </w:tcPr>
          <w:p>
            <w:r>
              <w:t>cmn-CHN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db8b01158762a2decd5f4ac380e743f8143cf7a0</w:t>
            </w:r>
          </w:p>
        </w:tc>
      </w:tr>
      <w:tr>
        <w:tc>
          <w:tcPr>
            <w:tcW w:type="dxa" w:w="2160"/>
          </w:tcPr>
          <w:p>
            <w:r>
              <w:t>cmn-CHN</w:t>
            </w:r>
          </w:p>
        </w:tc>
        <w:tc>
          <w:tcPr>
            <w:tcW w:type="dxa" w:w="2160"/>
          </w:tcPr>
          <w:p>
            <w:r>
              <w:t>selfntg6x2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71c08d6bbb735e8d8017234959729978054f785d</w:t>
            </w:r>
          </w:p>
        </w:tc>
      </w:tr>
      <w:tr>
        <w:tc>
          <w:tcPr>
            <w:tcW w:type="dxa" w:w="2160"/>
          </w:tcPr>
          <w:p>
            <w:r>
              <w:t>cmn-CHN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5a1235ad4b00aa5aa76a7c5e1c03c81f2d4d6944</w:t>
            </w:r>
          </w:p>
        </w:tc>
      </w:tr>
      <w:tr>
        <w:tc>
          <w:tcPr>
            <w:tcW w:type="dxa" w:w="2160"/>
          </w:tcPr>
          <w:p>
            <w:r>
              <w:t>cmn-CHN</w:t>
            </w:r>
          </w:p>
        </w:tc>
        <w:tc>
          <w:tcPr>
            <w:tcW w:type="dxa" w:w="2160"/>
          </w:tcPr>
          <w:p>
            <w:r>
              <w:t>sonicdmlr2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a8aa6aa114b8c9c6040e48b04e2cc79a90ca968f</w:t>
            </w:r>
          </w:p>
        </w:tc>
      </w:tr>
      <w:tr>
        <w:tc>
          <w:tcPr>
            <w:tcW w:type="dxa" w:w="2160"/>
          </w:tcPr>
          <w:p>
            <w:r>
              <w:t>cmn-CHN</w:t>
            </w:r>
          </w:p>
        </w:tc>
        <w:tc>
          <w:tcPr>
            <w:tcW w:type="dxa" w:w="2160"/>
          </w:tcPr>
          <w:p>
            <w:r>
              <w:t>unitconverter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781a333e02f721963fed062ccbd3b0884be12652</w:t>
            </w:r>
          </w:p>
        </w:tc>
      </w:tr>
      <w:tr>
        <w:tc>
          <w:tcPr>
            <w:tcW w:type="dxa" w:w="2160"/>
          </w:tcPr>
          <w:p>
            <w:r>
              <w:t>cmn-CHN</w:t>
            </w:r>
          </w:p>
        </w:tc>
        <w:tc>
          <w:tcPr>
            <w:tcW w:type="dxa" w:w="2160"/>
          </w:tcPr>
          <w:p>
            <w:r>
              <w:t>unitconverter20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781a333e02f721963fed062ccbd3b0884be12652</w:t>
            </w:r>
          </w:p>
        </w:tc>
      </w:tr>
      <w:tr>
        <w:tc>
          <w:tcPr>
            <w:tcW w:type="dxa" w:w="2160"/>
          </w:tcPr>
          <w:p>
            <w:r>
              <w:t>cmn-TWN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4ae4ec46beefd562675571a479199e842cfc757c</w:t>
            </w:r>
          </w:p>
        </w:tc>
      </w:tr>
      <w:tr>
        <w:tc>
          <w:tcPr>
            <w:tcW w:type="dxa" w:w="2160"/>
          </w:tcPr>
          <w:p>
            <w:r>
              <w:t>cmn-TWN</w:t>
            </w:r>
          </w:p>
        </w:tc>
        <w:tc>
          <w:tcPr>
            <w:tcW w:type="dxa" w:w="2160"/>
          </w:tcPr>
          <w:p>
            <w:r>
              <w:t>chatbot20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4ae4ec46beefd562675571a479199e842cfc757c</w:t>
            </w:r>
          </w:p>
        </w:tc>
      </w:tr>
      <w:tr>
        <w:tc>
          <w:tcPr>
            <w:tcW w:type="dxa" w:w="2160"/>
          </w:tcPr>
          <w:p>
            <w:r>
              <w:t>cmn-TWN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caa6763182fd65c7158d52ab43ca23bb91969727</w:t>
            </w:r>
          </w:p>
        </w:tc>
      </w:tr>
      <w:tr>
        <w:tc>
          <w:tcPr>
            <w:tcW w:type="dxa" w:w="2160"/>
          </w:tcPr>
          <w:p>
            <w:r>
              <w:t>cmn-TWN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caa6763182fd65c7158d52ab43ca23bb91969727</w:t>
            </w:r>
          </w:p>
        </w:tc>
      </w:tr>
      <w:tr>
        <w:tc>
          <w:tcPr>
            <w:tcW w:type="dxa" w:w="2160"/>
          </w:tcPr>
          <w:p>
            <w:r>
              <w:t>cmn-TWN</w:t>
            </w:r>
          </w:p>
        </w:tc>
        <w:tc>
          <w:tcPr>
            <w:tcW w:type="dxa" w:w="2160"/>
          </w:tcPr>
          <w:p>
            <w:r>
              <w:t>selfntg6x2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803572dd73ff033693b7cfd7be0eff2b857b0161</w:t>
            </w:r>
          </w:p>
        </w:tc>
      </w:tr>
      <w:tr>
        <w:tc>
          <w:tcPr>
            <w:tcW w:type="dxa" w:w="2160"/>
          </w:tcPr>
          <w:p>
            <w:r>
              <w:t>cmn-TWN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b47c37b0404b858989252f19ea4c6f7c60bd0f57</w:t>
            </w:r>
          </w:p>
        </w:tc>
      </w:tr>
      <w:tr>
        <w:tc>
          <w:tcPr>
            <w:tcW w:type="dxa" w:w="2160"/>
          </w:tcPr>
          <w:p>
            <w:r>
              <w:t>cmn-TWN</w:t>
            </w:r>
          </w:p>
        </w:tc>
        <w:tc>
          <w:tcPr>
            <w:tcW w:type="dxa" w:w="2160"/>
          </w:tcPr>
          <w:p>
            <w:r>
              <w:t>sonicdmlr2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7ffe11315a4308fddcd1a2f7740fec93a953d454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calculator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fc0852bddc4e5cd7e6370df46d30501db8a56de7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calculator20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97b087b0eedd299d1872045fb0a38752cda11013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5f5a0a4779d1e01b4723ac9ad540685082dfcb3b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chatbot20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5f5a0a4779d1e01b4723ac9ad540685082dfcb3b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cityevent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bce4085ec75a520a4b8ebefdc5f22827bffbd803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cityevent20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2433ddf91a87ace0fef730aa5012912cd0da6e4c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6fe92a6a4333ffaef4c6b6ede9b46db2957a4acb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currency20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7b19407b591ffb89432f811d0c36bed52b0a2594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e66ade92b31eb66e1dda215aa0988a119a57fd6a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datetime20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a495939b3dfaf4aefd433e151647b927be5a37b6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geoquiz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3fe7af5ef8458478c250a441bcb596fa78d6ef09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geoquiz20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1a06c94c9b2877792229f851fd5c3b4db4ea5780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gkqa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6c769c673cdbf22e649d7f5a3f08997485ebf6e6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horoscope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ebed9ad0980c5edb92eed8f9aa4d465d2e91a7c2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horoscope20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235bc9f7c4b1c6d29253e03ad7b262631764a211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ico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7242256d7d51034431d5c312c5da451c454c3a4f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publicholidays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8ca3aa2e2c3dff2a11c90c768389f0c4c017a824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publicholidays20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96bfdebef29efc962ad4511bd196f7389ea21488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schoolvacation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581701f52ede7a4b0b1f3a7f717bddca84da6fed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schoolvacation20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f9d1bba8c83f53b161b7c7bb6b0c4d6e59a86077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47acfdb751b107be075f64eaf84028e0caf31423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0ad1abe4fc2ed2d77e3ef4537e321990dbe7b0d2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selfntg6x2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6033a1eab6e807177b93b38948155bd9b6e48c3c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soccer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3e75cbebaa353939e8ee8465099d27e2c8a52020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4ea9c100761b590c0a6ad3fdaf0e8b4d5b5a60c1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sonicdmlr2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2df983d0c09826597e05d53223538bb366b5c719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sport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b42fb2581cc937e183cb1ab8015745c008171ca6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sport20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ec883b11aa64707f1848750a3689016ed2f584e8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stocks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81da9f85a9a72bacd689408dafbe68ae75d30766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stocks20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b4b38f917736cebc1d459127e7831bed4cf46efe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unitconverter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0bef96414990a7ebaecf8466932b3511d08a78a7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unitconverter20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0bef96414990a7ebaecf8466932b3511d08a78a7</w:t>
            </w:r>
          </w:p>
        </w:tc>
      </w:tr>
      <w:tr>
        <w:tc>
          <w:tcPr>
            <w:tcW w:type="dxa" w:w="2160"/>
          </w:tcPr>
          <w:p>
            <w:r>
              <w:t>eng-AUS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a2000af925a3b04819f1b5835cf95b14ed00d90c</w:t>
            </w:r>
          </w:p>
        </w:tc>
      </w:tr>
      <w:tr>
        <w:tc>
          <w:tcPr>
            <w:tcW w:type="dxa" w:w="2160"/>
          </w:tcPr>
          <w:p>
            <w:r>
              <w:t>eng-AUS</w:t>
            </w:r>
          </w:p>
        </w:tc>
        <w:tc>
          <w:tcPr>
            <w:tcW w:type="dxa" w:w="2160"/>
          </w:tcPr>
          <w:p>
            <w:r>
              <w:t>chatbot20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a2000af925a3b04819f1b5835cf95b14ed00d90c</w:t>
            </w:r>
          </w:p>
        </w:tc>
      </w:tr>
      <w:tr>
        <w:tc>
          <w:tcPr>
            <w:tcW w:type="dxa" w:w="2160"/>
          </w:tcPr>
          <w:p>
            <w:r>
              <w:t>eng-AUS</w:t>
            </w:r>
          </w:p>
        </w:tc>
        <w:tc>
          <w:tcPr>
            <w:tcW w:type="dxa" w:w="2160"/>
          </w:tcPr>
          <w:p>
            <w:r>
              <w:t>selfntg6x2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9cacc91436db9be8daa5bfcfb316ca4882751a2f</w:t>
            </w:r>
          </w:p>
        </w:tc>
      </w:tr>
      <w:tr>
        <w:tc>
          <w:tcPr>
            <w:tcW w:type="dxa" w:w="2160"/>
          </w:tcPr>
          <w:p>
            <w:r>
              <w:t>eng-AUS</w:t>
            </w:r>
          </w:p>
        </w:tc>
        <w:tc>
          <w:tcPr>
            <w:tcW w:type="dxa" w:w="2160"/>
          </w:tcPr>
          <w:p>
            <w:r>
              <w:t>sonicdmlr2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0bdf5340f6d57ded9fd01c9b8af02f9283f5f9fb</w:t>
            </w:r>
          </w:p>
        </w:tc>
      </w:tr>
      <w:tr>
        <w:tc>
          <w:tcPr>
            <w:tcW w:type="dxa" w:w="2160"/>
          </w:tcPr>
          <w:p>
            <w:r>
              <w:t>eng-CHN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8c64ec836555188acc7dce109a6aff1b79d191ae</w:t>
            </w:r>
          </w:p>
        </w:tc>
      </w:tr>
      <w:tr>
        <w:tc>
          <w:tcPr>
            <w:tcW w:type="dxa" w:w="2160"/>
          </w:tcPr>
          <w:p>
            <w:r>
              <w:t>eng-CHN</w:t>
            </w:r>
          </w:p>
        </w:tc>
        <w:tc>
          <w:tcPr>
            <w:tcW w:type="dxa" w:w="2160"/>
          </w:tcPr>
          <w:p>
            <w:r>
              <w:t>chatbot20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8c64ec836555188acc7dce109a6aff1b79d191ae</w:t>
            </w:r>
          </w:p>
        </w:tc>
      </w:tr>
      <w:tr>
        <w:tc>
          <w:tcPr>
            <w:tcW w:type="dxa" w:w="2160"/>
          </w:tcPr>
          <w:p>
            <w:r>
              <w:t>eng-CHN</w:t>
            </w:r>
          </w:p>
        </w:tc>
        <w:tc>
          <w:tcPr>
            <w:tcW w:type="dxa" w:w="2160"/>
          </w:tcPr>
          <w:p>
            <w:r>
              <w:t>selfntg6x2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b5bb2a93ab5dd0fad357873e4d8cfdf5af2ffdd7</w:t>
            </w:r>
          </w:p>
        </w:tc>
      </w:tr>
      <w:tr>
        <w:tc>
          <w:tcPr>
            <w:tcW w:type="dxa" w:w="2160"/>
          </w:tcPr>
          <w:p>
            <w:r>
              <w:t>eng-CHN</w:t>
            </w:r>
          </w:p>
        </w:tc>
        <w:tc>
          <w:tcPr>
            <w:tcW w:type="dxa" w:w="2160"/>
          </w:tcPr>
          <w:p>
            <w:r>
              <w:t>sonicdmlr2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d3644a6c2bffa0ed76dcd51f26183961a967e449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calculator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0013a6acd7ec9c188fa5c5ca303585f0006151d9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calculator20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121324feb41c66417fb278fc5810ca29fb7fb717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a0e7450d988585cb40e52498182106769aeb35ad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chatbot20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a0e7450d988585cb40e52498182106769aeb35ad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currency20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e4c70bee6dbe073a738bbceb689646566a387ce8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23d114ff7e30343ac6291823fc6371261b90fb25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datetime20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b7118f465cb110ca3e1cfea84ac44b1a18948840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flightstatus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ffd1af1e89b5e4ff3a45fbd35063bde3c43df147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flightstatus20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67a3f2f40f57ae00949f4599e83de134a86ab4c8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geoquiz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c6ed1d7ede70f82c43c642de23bb256b4ebab156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geoquiz20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1cbafdeea0fcad730d8faa14bf672bc215f3e05d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gkqa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2e7452cce63e96165823af70c9b1b795f963fbc2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horoscope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9d8075cc54174609218d7d32f7b7981d5af84545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horoscope20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185463a0585b7a7b874f9b7919f7833b756eef93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ico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2f4336dfe74d2747d72cd1837d3b3bee72bcd68d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89f5e752ad25256eb778eb0ef96852546e20806a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QuickASR</w:t>
            </w:r>
          </w:p>
        </w:tc>
        <w:tc>
          <w:tcPr>
            <w:tcW w:type="dxa" w:w="2160"/>
          </w:tcPr>
          <w:p>
            <w:r>
              <w:t>d1ab7de71cca1eb452ac2af5ac0aeb58d26bbd9f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d336c0e3e8fab8deeb3c5265663234bb2ae7fc72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dfd9755a5bc03a02cb770e7282165dbf82d1690b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selfntg6x2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d12c0699f49604611678da27c6e73edd57842720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smartude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26e361414d1f406fd146ae122ab70c5af6eaa4ec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soccer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a470e19afbe108d21279b939049eec03dd767ec1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1fef955af454797b677ea855a2982cff8f44f61e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sonicdmlr2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57bc33e218b9dec925c46d2c3545793a69afb22a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sport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9aa64c8165355d0a6ed081a677af53f8b86f0641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sport20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2294b8b87e59418a89f836626097fd4a27422278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stocks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4d2fb5eb1f8e3fb59ba4d820981870b1ea17d7e9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stocks20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880b127a28e3cb41ea5659a8d8ebce373cac0bfa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unitconverter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ae523876acdc01bdda5132a9207a47f0829f9f04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unitconverter20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ae523876acdc01bdda5132a9207a47f0829f9f04</w:t>
            </w:r>
          </w:p>
        </w:tc>
      </w:tr>
      <w:tr>
        <w:tc>
          <w:tcPr>
            <w:tcW w:type="dxa" w:w="2160"/>
          </w:tcPr>
          <w:p>
            <w:r>
              <w:t>eng-IND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fb306b4eab4618416ff408b03be80bd775099ad3</w:t>
            </w:r>
          </w:p>
        </w:tc>
      </w:tr>
      <w:tr>
        <w:tc>
          <w:tcPr>
            <w:tcW w:type="dxa" w:w="2160"/>
          </w:tcPr>
          <w:p>
            <w:r>
              <w:t>eng-IND</w:t>
            </w:r>
          </w:p>
        </w:tc>
        <w:tc>
          <w:tcPr>
            <w:tcW w:type="dxa" w:w="2160"/>
          </w:tcPr>
          <w:p>
            <w:r>
              <w:t>chatbot20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fb306b4eab4618416ff408b03be80bd775099ad3</w:t>
            </w:r>
          </w:p>
        </w:tc>
      </w:tr>
      <w:tr>
        <w:tc>
          <w:tcPr>
            <w:tcW w:type="dxa" w:w="2160"/>
          </w:tcPr>
          <w:p>
            <w:r>
              <w:t>eng-IND</w:t>
            </w:r>
          </w:p>
        </w:tc>
        <w:tc>
          <w:tcPr>
            <w:tcW w:type="dxa" w:w="2160"/>
          </w:tcPr>
          <w:p>
            <w:r>
              <w:t>selfntg6x2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7b8ace37c91fcec850d4d5093bbe74068d8f0d77</w:t>
            </w:r>
          </w:p>
        </w:tc>
      </w:tr>
      <w:tr>
        <w:tc>
          <w:tcPr>
            <w:tcW w:type="dxa" w:w="2160"/>
          </w:tcPr>
          <w:p>
            <w:r>
              <w:t>eng-IND</w:t>
            </w:r>
          </w:p>
        </w:tc>
        <w:tc>
          <w:tcPr>
            <w:tcW w:type="dxa" w:w="2160"/>
          </w:tcPr>
          <w:p>
            <w:r>
              <w:t>sonicdmlr2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f5c3702eb5fc4bd8b1354daf7d79b3277caa0c5f</w:t>
            </w:r>
          </w:p>
        </w:tc>
      </w:tr>
      <w:tr>
        <w:tc>
          <w:tcPr>
            <w:tcW w:type="dxa" w:w="2160"/>
          </w:tcPr>
          <w:p>
            <w:r>
              <w:t>eng-MYS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4feb10782c8d846f0bcf7d7c148532b529b3da68</w:t>
            </w:r>
          </w:p>
        </w:tc>
      </w:tr>
      <w:tr>
        <w:tc>
          <w:tcPr>
            <w:tcW w:type="dxa" w:w="2160"/>
          </w:tcPr>
          <w:p>
            <w:r>
              <w:t>eng-MYS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0e60efb517df92e54d6ce1e0a619a3f89d7b8dae</w:t>
            </w:r>
          </w:p>
        </w:tc>
      </w:tr>
      <w:tr>
        <w:tc>
          <w:tcPr>
            <w:tcW w:type="dxa" w:w="2160"/>
          </w:tcPr>
          <w:p>
            <w:r>
              <w:t>eng-MYS</w:t>
            </w:r>
          </w:p>
        </w:tc>
        <w:tc>
          <w:tcPr>
            <w:tcW w:type="dxa" w:w="2160"/>
          </w:tcPr>
          <w:p>
            <w:r>
              <w:t>chatbot20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4feb10782c8d846f0bcf7d7c148532b529b3da68</w:t>
            </w:r>
          </w:p>
        </w:tc>
      </w:tr>
      <w:tr>
        <w:tc>
          <w:tcPr>
            <w:tcW w:type="dxa" w:w="2160"/>
          </w:tcPr>
          <w:p>
            <w:r>
              <w:t>eng-MYS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378ab37edfe7245634cd956fe2f325da29c0c8e3</w:t>
            </w:r>
          </w:p>
        </w:tc>
      </w:tr>
      <w:tr>
        <w:tc>
          <w:tcPr>
            <w:tcW w:type="dxa" w:w="2160"/>
          </w:tcPr>
          <w:p>
            <w:r>
              <w:t>eng-MYS</w:t>
            </w:r>
          </w:p>
        </w:tc>
        <w:tc>
          <w:tcPr>
            <w:tcW w:type="dxa" w:w="2160"/>
          </w:tcPr>
          <w:p>
            <w:r>
              <w:t>selfntg6x2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51aaba27fb2904dcb2bb8ab48fca97186bcdf5e5</w:t>
            </w:r>
          </w:p>
        </w:tc>
      </w:tr>
      <w:tr>
        <w:tc>
          <w:tcPr>
            <w:tcW w:type="dxa" w:w="2160"/>
          </w:tcPr>
          <w:p>
            <w:r>
              <w:t>eng-MYS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0383782e33f817df36a69add44c422383f1fb6ea</w:t>
            </w:r>
          </w:p>
        </w:tc>
      </w:tr>
      <w:tr>
        <w:tc>
          <w:tcPr>
            <w:tcW w:type="dxa" w:w="2160"/>
          </w:tcPr>
          <w:p>
            <w:r>
              <w:t>eng-MYS</w:t>
            </w:r>
          </w:p>
        </w:tc>
        <w:tc>
          <w:tcPr>
            <w:tcW w:type="dxa" w:w="2160"/>
          </w:tcPr>
          <w:p>
            <w:r>
              <w:t>sonicdmlr2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f1ac0bdca926d2b64e3c7a44e0c9b30216ef95ea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calculator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fb76afc2d47f725db76f708d92ed38cb0c506ded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calculator20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9a768529c5af56d7420844072cef09e95804ca9f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a32514ca607d0449fc7b1392ca25ab4e7884810f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chatbot20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a32514ca607d0449fc7b1392ca25ab4e7884810f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cityevent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8f992b4f0b5fcc86cf1e201a8f13c035683edc81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cityevent20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f954d17c5cf5a77100253dadbc8d5ab2b1c42216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4bfb4171163726ca41a7592b6919118ebddfa74e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currency20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030e3758e01dbe1355541357aa94418531b41002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3e53f5bc3f9eedc6a24c906a7b8993db52558978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9180e2cd44f13806f821496bd70dfe0e12aa7661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datetime20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4259e8f879f92bc22c6e559fccabcd93aa20e389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flightstatus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0b5e9d68bf3128a85cc01279e9258b61b801bf26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flightstatus20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0b5e9d68bf3128a85cc01279e9258b61b801bf26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geoquiz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14cde4b8b109177e340635d3df2d6913793151a8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geoquiz20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67b217360df435f70e4f19163efe275b44ae8df4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horoscope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f8f165c3821d80efc881cb82b1c0cf32a6cd24e1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horoscope20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5ecc3c9fc862298b44065d92ff767163726f0009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ico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b343b9462e18e4cb474552a645313d1ad83ea5f7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publicholidays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7847d99d9ce13a3d25d38741b62d1aa0c12ae546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publicholidays20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0b5611c381d8b75d225aa30a352b7068044cd6a4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fc0f993ee8a674cbb7f907df3ef5658bf12657e0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aca58a753d375e66d24d92695e1026b2abc9beb3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selfntg6x2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6ceca5ca27bca4b0d2c9c37db0187bad475673f0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smartude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394c128aac432559396a37bb84e5afcb57f07e83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soccer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41b39ecac1fcd941402363cb830625a013eb7340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b25e8e6f53d6a19b57559aeac74e2f950eb3a30f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sonicdmlr2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fa19cbeb8c100121d782cabe6bf97bcb5f646721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sport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4a8457869c8ddfcb922883d057527ecd39fce8ee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sport20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76746a8c4428093f2dcd9ada747c2de83be3b2fe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stocks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7ae6d407deb5f544bd6dcaca0d78ae47bc7bb35e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stocks20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3314504dad1ed060d4454d54a34ed17360556810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unitconverter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b908e92105bb91b5217bc8cb649bbb555b6f3264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unitconverter20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b908e92105bb91b5217bc8cb649bbb555b6f3264</w:t>
            </w:r>
          </w:p>
        </w:tc>
      </w:tr>
      <w:tr>
        <w:tc>
          <w:tcPr>
            <w:tcW w:type="dxa" w:w="2160"/>
          </w:tcPr>
          <w:p>
            <w:r>
              <w:t>fra-CAN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94a391d63ffc5d5ec7908523509b483c6c91a105</w:t>
            </w:r>
          </w:p>
        </w:tc>
      </w:tr>
      <w:tr>
        <w:tc>
          <w:tcPr>
            <w:tcW w:type="dxa" w:w="2160"/>
          </w:tcPr>
          <w:p>
            <w:r>
              <w:t>fra-CAN</w:t>
            </w:r>
          </w:p>
        </w:tc>
        <w:tc>
          <w:tcPr>
            <w:tcW w:type="dxa" w:w="2160"/>
          </w:tcPr>
          <w:p>
            <w:r>
              <w:t>chatbot20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94a391d63ffc5d5ec7908523509b483c6c91a105</w:t>
            </w:r>
          </w:p>
        </w:tc>
      </w:tr>
      <w:tr>
        <w:tc>
          <w:tcPr>
            <w:tcW w:type="dxa" w:w="2160"/>
          </w:tcPr>
          <w:p>
            <w:r>
              <w:t>fra-CAN</w:t>
            </w:r>
          </w:p>
        </w:tc>
        <w:tc>
          <w:tcPr>
            <w:tcW w:type="dxa" w:w="2160"/>
          </w:tcPr>
          <w:p>
            <w:r>
              <w:t>ico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70b30dcf871074e5c860fe54105d8c30ed73b646</w:t>
            </w:r>
          </w:p>
        </w:tc>
      </w:tr>
      <w:tr>
        <w:tc>
          <w:tcPr>
            <w:tcW w:type="dxa" w:w="2160"/>
          </w:tcPr>
          <w:p>
            <w:r>
              <w:t>fra-CAN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89461f077bbdc0b3d4296bb25a2f35defb03dd78</w:t>
            </w:r>
          </w:p>
        </w:tc>
      </w:tr>
      <w:tr>
        <w:tc>
          <w:tcPr>
            <w:tcW w:type="dxa" w:w="2160"/>
          </w:tcPr>
          <w:p>
            <w:r>
              <w:t>fra-CAN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89461f077bbdc0b3d4296bb25a2f35defb03dd78</w:t>
            </w:r>
          </w:p>
        </w:tc>
      </w:tr>
      <w:tr>
        <w:tc>
          <w:tcPr>
            <w:tcW w:type="dxa" w:w="2160"/>
          </w:tcPr>
          <w:p>
            <w:r>
              <w:t>fra-CAN</w:t>
            </w:r>
          </w:p>
        </w:tc>
        <w:tc>
          <w:tcPr>
            <w:tcW w:type="dxa" w:w="2160"/>
          </w:tcPr>
          <w:p>
            <w:r>
              <w:t>selfntg6x2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717f6d787ec55eebd4599d7ffa948ecbf0f76728</w:t>
            </w:r>
          </w:p>
        </w:tc>
      </w:tr>
      <w:tr>
        <w:tc>
          <w:tcPr>
            <w:tcW w:type="dxa" w:w="2160"/>
          </w:tcPr>
          <w:p>
            <w:r>
              <w:t>fra-CAN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0ceb3191fd12e9d14d100ca39a7011dd816a0ee7</w:t>
            </w:r>
          </w:p>
        </w:tc>
      </w:tr>
      <w:tr>
        <w:tc>
          <w:tcPr>
            <w:tcW w:type="dxa" w:w="2160"/>
          </w:tcPr>
          <w:p>
            <w:r>
              <w:t>fra-CAN</w:t>
            </w:r>
          </w:p>
        </w:tc>
        <w:tc>
          <w:tcPr>
            <w:tcW w:type="dxa" w:w="2160"/>
          </w:tcPr>
          <w:p>
            <w:r>
              <w:t>sonicdmlr2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5ef4320d74f13ce0f6e3c64f7f4add6885819194</w:t>
            </w:r>
          </w:p>
        </w:tc>
      </w:tr>
      <w:tr>
        <w:tc>
          <w:tcPr>
            <w:tcW w:type="dxa" w:w="2160"/>
          </w:tcPr>
          <w:p>
            <w:r>
              <w:t>fra-FRA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4abc8dcc89c59b7e876fa4bd5dfe3079298f8507</w:t>
            </w:r>
          </w:p>
        </w:tc>
      </w:tr>
      <w:tr>
        <w:tc>
          <w:tcPr>
            <w:tcW w:type="dxa" w:w="2160"/>
          </w:tcPr>
          <w:p>
            <w:r>
              <w:t>fra-FRA</w:t>
            </w:r>
          </w:p>
        </w:tc>
        <w:tc>
          <w:tcPr>
            <w:tcW w:type="dxa" w:w="2160"/>
          </w:tcPr>
          <w:p>
            <w:r>
              <w:t>chatbot20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4abc8dcc89c59b7e876fa4bd5dfe3079298f8507</w:t>
            </w:r>
          </w:p>
        </w:tc>
      </w:tr>
      <w:tr>
        <w:tc>
          <w:tcPr>
            <w:tcW w:type="dxa" w:w="2160"/>
          </w:tcPr>
          <w:p>
            <w:r>
              <w:t>fra-FRA</w:t>
            </w:r>
          </w:p>
        </w:tc>
        <w:tc>
          <w:tcPr>
            <w:tcW w:type="dxa" w:w="2160"/>
          </w:tcPr>
          <w:p>
            <w:r>
              <w:t>ico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d707ad4719c58b41cf663763835e286f96a28fef</w:t>
            </w:r>
          </w:p>
        </w:tc>
      </w:tr>
      <w:tr>
        <w:tc>
          <w:tcPr>
            <w:tcW w:type="dxa" w:w="2160"/>
          </w:tcPr>
          <w:p>
            <w:r>
              <w:t>fra-FRA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84b8a98ea3bc079b74ee5666927e4d6fbfd1339b</w:t>
            </w:r>
          </w:p>
        </w:tc>
      </w:tr>
      <w:tr>
        <w:tc>
          <w:tcPr>
            <w:tcW w:type="dxa" w:w="2160"/>
          </w:tcPr>
          <w:p>
            <w:r>
              <w:t>fra-FRA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84b8a98ea3bc079b74ee5666927e4d6fbfd1339b</w:t>
            </w:r>
          </w:p>
        </w:tc>
      </w:tr>
      <w:tr>
        <w:tc>
          <w:tcPr>
            <w:tcW w:type="dxa" w:w="2160"/>
          </w:tcPr>
          <w:p>
            <w:r>
              <w:t>fra-FRA</w:t>
            </w:r>
          </w:p>
        </w:tc>
        <w:tc>
          <w:tcPr>
            <w:tcW w:type="dxa" w:w="2160"/>
          </w:tcPr>
          <w:p>
            <w:r>
              <w:t>selfntg6x2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f2c674f95e20dec41a1fbb5f471517f4b4bb00b5</w:t>
            </w:r>
          </w:p>
        </w:tc>
      </w:tr>
      <w:tr>
        <w:tc>
          <w:tcPr>
            <w:tcW w:type="dxa" w:w="2160"/>
          </w:tcPr>
          <w:p>
            <w:r>
              <w:t>fra-FRA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0e7deea5df83d6bc844658d08d5818cb0e4d221c</w:t>
            </w:r>
          </w:p>
        </w:tc>
      </w:tr>
      <w:tr>
        <w:tc>
          <w:tcPr>
            <w:tcW w:type="dxa" w:w="2160"/>
          </w:tcPr>
          <w:p>
            <w:r>
              <w:t>fra-FRA</w:t>
            </w:r>
          </w:p>
        </w:tc>
        <w:tc>
          <w:tcPr>
            <w:tcW w:type="dxa" w:w="2160"/>
          </w:tcPr>
          <w:p>
            <w:r>
              <w:t>sonicdmlr2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6c56f5b907a37ba64a5db231c4696e1aa7627fa9</w:t>
            </w:r>
          </w:p>
        </w:tc>
      </w:tr>
      <w:tr>
        <w:tc>
          <w:tcPr>
            <w:tcW w:type="dxa" w:w="2160"/>
          </w:tcPr>
          <w:p>
            <w:r>
              <w:t>ita-ITA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baaa12743f88048fe78c2f7392796793327a2554</w:t>
            </w:r>
          </w:p>
        </w:tc>
      </w:tr>
      <w:tr>
        <w:tc>
          <w:tcPr>
            <w:tcW w:type="dxa" w:w="2160"/>
          </w:tcPr>
          <w:p>
            <w:r>
              <w:t>ita-ITA</w:t>
            </w:r>
          </w:p>
        </w:tc>
        <w:tc>
          <w:tcPr>
            <w:tcW w:type="dxa" w:w="2160"/>
          </w:tcPr>
          <w:p>
            <w:r>
              <w:t>chatbot20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baaa12743f88048fe78c2f7392796793327a2554</w:t>
            </w:r>
          </w:p>
        </w:tc>
      </w:tr>
      <w:tr>
        <w:tc>
          <w:tcPr>
            <w:tcW w:type="dxa" w:w="2160"/>
          </w:tcPr>
          <w:p>
            <w:r>
              <w:t>ita-ITA</w:t>
            </w:r>
          </w:p>
        </w:tc>
        <w:tc>
          <w:tcPr>
            <w:tcW w:type="dxa" w:w="2160"/>
          </w:tcPr>
          <w:p>
            <w:r>
              <w:t>ico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897fc3d4217072b829f06952e579be05b319590e</w:t>
            </w:r>
          </w:p>
        </w:tc>
      </w:tr>
      <w:tr>
        <w:tc>
          <w:tcPr>
            <w:tcW w:type="dxa" w:w="2160"/>
          </w:tcPr>
          <w:p>
            <w:r>
              <w:t>ita-ITA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ef7b54837c0a5d52e781c74eb6ba991cb21c5162</w:t>
            </w:r>
          </w:p>
        </w:tc>
      </w:tr>
      <w:tr>
        <w:tc>
          <w:tcPr>
            <w:tcW w:type="dxa" w:w="2160"/>
          </w:tcPr>
          <w:p>
            <w:r>
              <w:t>ita-ITA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ef7b54837c0a5d52e781c74eb6ba991cb21c5162</w:t>
            </w:r>
          </w:p>
        </w:tc>
      </w:tr>
      <w:tr>
        <w:tc>
          <w:tcPr>
            <w:tcW w:type="dxa" w:w="2160"/>
          </w:tcPr>
          <w:p>
            <w:r>
              <w:t>ita-ITA</w:t>
            </w:r>
          </w:p>
        </w:tc>
        <w:tc>
          <w:tcPr>
            <w:tcW w:type="dxa" w:w="2160"/>
          </w:tcPr>
          <w:p>
            <w:r>
              <w:t>selfntg6x2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5d12ec97e752ea2e7536a6248b7be234c95d4cfc</w:t>
            </w:r>
          </w:p>
        </w:tc>
      </w:tr>
      <w:tr>
        <w:tc>
          <w:tcPr>
            <w:tcW w:type="dxa" w:w="2160"/>
          </w:tcPr>
          <w:p>
            <w:r>
              <w:t>ita-ITA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870d028f623619e7f2f83008c7cd638152346626</w:t>
            </w:r>
          </w:p>
        </w:tc>
      </w:tr>
      <w:tr>
        <w:tc>
          <w:tcPr>
            <w:tcW w:type="dxa" w:w="2160"/>
          </w:tcPr>
          <w:p>
            <w:r>
              <w:t>ita-ITA</w:t>
            </w:r>
          </w:p>
        </w:tc>
        <w:tc>
          <w:tcPr>
            <w:tcW w:type="dxa" w:w="2160"/>
          </w:tcPr>
          <w:p>
            <w:r>
              <w:t>sonicdmlr2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b075531decbc157eb7e5fc27afd26e86365a29e1</w:t>
            </w:r>
          </w:p>
        </w:tc>
      </w:tr>
      <w:tr>
        <w:tc>
          <w:tcPr>
            <w:tcW w:type="dxa" w:w="2160"/>
          </w:tcPr>
          <w:p>
            <w:r>
              <w:t>jpn-JPN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874f9511fd90a28b4063f4d8a37aa7241092a741</w:t>
            </w:r>
          </w:p>
        </w:tc>
      </w:tr>
      <w:tr>
        <w:tc>
          <w:tcPr>
            <w:tcW w:type="dxa" w:w="2160"/>
          </w:tcPr>
          <w:p>
            <w:r>
              <w:t>jpn-JPN</w:t>
            </w:r>
          </w:p>
        </w:tc>
        <w:tc>
          <w:tcPr>
            <w:tcW w:type="dxa" w:w="2160"/>
          </w:tcPr>
          <w:p>
            <w:r>
              <w:t>chatbot20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4e09822baf82959c015bfdd9b179be94d485c157</w:t>
            </w:r>
          </w:p>
        </w:tc>
      </w:tr>
      <w:tr>
        <w:tc>
          <w:tcPr>
            <w:tcW w:type="dxa" w:w="2160"/>
          </w:tcPr>
          <w:p>
            <w:r>
              <w:t>jpn-JPN</w:t>
            </w:r>
          </w:p>
        </w:tc>
        <w:tc>
          <w:tcPr>
            <w:tcW w:type="dxa" w:w="2160"/>
          </w:tcPr>
          <w:p>
            <w:r>
              <w:t>ico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1e1b62cf0518075529a2f0a3d320987be59b3b6a</w:t>
            </w:r>
          </w:p>
        </w:tc>
      </w:tr>
      <w:tr>
        <w:tc>
          <w:tcPr>
            <w:tcW w:type="dxa" w:w="2160"/>
          </w:tcPr>
          <w:p>
            <w:r>
              <w:t>jpn-JPN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feeaacc909090ee64dd0a619264103664fbf9814</w:t>
            </w:r>
          </w:p>
        </w:tc>
      </w:tr>
      <w:tr>
        <w:tc>
          <w:tcPr>
            <w:tcW w:type="dxa" w:w="2160"/>
          </w:tcPr>
          <w:p>
            <w:r>
              <w:t>jpn-JPN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c69ae0cc718de4fdd52542702fd67bb0e00d74c2</w:t>
            </w:r>
          </w:p>
        </w:tc>
      </w:tr>
      <w:tr>
        <w:tc>
          <w:tcPr>
            <w:tcW w:type="dxa" w:w="2160"/>
          </w:tcPr>
          <w:p>
            <w:r>
              <w:t>jpn-JPN</w:t>
            </w:r>
          </w:p>
        </w:tc>
        <w:tc>
          <w:tcPr>
            <w:tcW w:type="dxa" w:w="2160"/>
          </w:tcPr>
          <w:p>
            <w:r>
              <w:t>selfntg6x2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c7e10abe35a7cd4fc225d92cc5c8e9f7cb54040c</w:t>
            </w:r>
          </w:p>
        </w:tc>
      </w:tr>
      <w:tr>
        <w:tc>
          <w:tcPr>
            <w:tcW w:type="dxa" w:w="2160"/>
          </w:tcPr>
          <w:p>
            <w:r>
              <w:t>jpn-JPN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ed77e8206369a6e3ca166a0b5775759c06d03a37</w:t>
            </w:r>
          </w:p>
        </w:tc>
      </w:tr>
      <w:tr>
        <w:tc>
          <w:tcPr>
            <w:tcW w:type="dxa" w:w="2160"/>
          </w:tcPr>
          <w:p>
            <w:r>
              <w:t>jpn-JPN</w:t>
            </w:r>
          </w:p>
        </w:tc>
        <w:tc>
          <w:tcPr>
            <w:tcW w:type="dxa" w:w="2160"/>
          </w:tcPr>
          <w:p>
            <w:r>
              <w:t>sonicdmlr2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a0aed56cffdfc1ffb0918168c43af072c880a502</w:t>
            </w:r>
          </w:p>
        </w:tc>
      </w:tr>
      <w:tr>
        <w:tc>
          <w:tcPr>
            <w:tcW w:type="dxa" w:w="2160"/>
          </w:tcPr>
          <w:p>
            <w:r>
              <w:t>kor-KOR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851b43930d365ea7d5cc0e59239b748dd85a607d</w:t>
            </w:r>
          </w:p>
        </w:tc>
      </w:tr>
      <w:tr>
        <w:tc>
          <w:tcPr>
            <w:tcW w:type="dxa" w:w="2160"/>
          </w:tcPr>
          <w:p>
            <w:r>
              <w:t>kor-KOR</w:t>
            </w:r>
          </w:p>
        </w:tc>
        <w:tc>
          <w:tcPr>
            <w:tcW w:type="dxa" w:w="2160"/>
          </w:tcPr>
          <w:p>
            <w:r>
              <w:t>chatbot20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851b43930d365ea7d5cc0e59239b748dd85a607d</w:t>
            </w:r>
          </w:p>
        </w:tc>
      </w:tr>
      <w:tr>
        <w:tc>
          <w:tcPr>
            <w:tcW w:type="dxa" w:w="2160"/>
          </w:tcPr>
          <w:p>
            <w:r>
              <w:t>kor-KOR</w:t>
            </w:r>
          </w:p>
        </w:tc>
        <w:tc>
          <w:tcPr>
            <w:tcW w:type="dxa" w:w="2160"/>
          </w:tcPr>
          <w:p>
            <w:r>
              <w:t>ico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e2e0018da44108399cc91fb3b3f4ea451b113524</w:t>
            </w:r>
          </w:p>
        </w:tc>
      </w:tr>
      <w:tr>
        <w:tc>
          <w:tcPr>
            <w:tcW w:type="dxa" w:w="2160"/>
          </w:tcPr>
          <w:p>
            <w:r>
              <w:t>kor-KOR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3c6d6cedba81f436885b7cbe26bd495337284be4</w:t>
            </w:r>
          </w:p>
        </w:tc>
      </w:tr>
      <w:tr>
        <w:tc>
          <w:tcPr>
            <w:tcW w:type="dxa" w:w="2160"/>
          </w:tcPr>
          <w:p>
            <w:r>
              <w:t>kor-KOR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3c6d6cedba81f436885b7cbe26bd495337284be4</w:t>
            </w:r>
          </w:p>
        </w:tc>
      </w:tr>
      <w:tr>
        <w:tc>
          <w:tcPr>
            <w:tcW w:type="dxa" w:w="2160"/>
          </w:tcPr>
          <w:p>
            <w:r>
              <w:t>kor-KOR</w:t>
            </w:r>
          </w:p>
        </w:tc>
        <w:tc>
          <w:tcPr>
            <w:tcW w:type="dxa" w:w="2160"/>
          </w:tcPr>
          <w:p>
            <w:r>
              <w:t>selfntg6x2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a7369dc68fe7dea60b2232b5288833aeb83e0c23</w:t>
            </w:r>
          </w:p>
        </w:tc>
      </w:tr>
      <w:tr>
        <w:tc>
          <w:tcPr>
            <w:tcW w:type="dxa" w:w="2160"/>
          </w:tcPr>
          <w:p>
            <w:r>
              <w:t>kor-KOR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c4b7f51f9c35f84611512247530e5d7dbf103ce1</w:t>
            </w:r>
          </w:p>
        </w:tc>
      </w:tr>
      <w:tr>
        <w:tc>
          <w:tcPr>
            <w:tcW w:type="dxa" w:w="2160"/>
          </w:tcPr>
          <w:p>
            <w:r>
              <w:t>kor-KOR</w:t>
            </w:r>
          </w:p>
        </w:tc>
        <w:tc>
          <w:tcPr>
            <w:tcW w:type="dxa" w:w="2160"/>
          </w:tcPr>
          <w:p>
            <w:r>
              <w:t>sonicdmlr2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6787966772a160e375164723114a594648ea2dd9</w:t>
            </w:r>
          </w:p>
        </w:tc>
      </w:tr>
      <w:tr>
        <w:tc>
          <w:tcPr>
            <w:tcW w:type="dxa" w:w="2160"/>
          </w:tcPr>
          <w:p>
            <w:r>
              <w:t>nld-NLD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490e0163ed143d40948e599028053a48710f88f2</w:t>
            </w:r>
          </w:p>
        </w:tc>
      </w:tr>
      <w:tr>
        <w:tc>
          <w:tcPr>
            <w:tcW w:type="dxa" w:w="2160"/>
          </w:tcPr>
          <w:p>
            <w:r>
              <w:t>nld-NLD</w:t>
            </w:r>
          </w:p>
        </w:tc>
        <w:tc>
          <w:tcPr>
            <w:tcW w:type="dxa" w:w="2160"/>
          </w:tcPr>
          <w:p>
            <w:r>
              <w:t>chatbot20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490e0163ed143d40948e599028053a48710f88f2</w:t>
            </w:r>
          </w:p>
        </w:tc>
      </w:tr>
      <w:tr>
        <w:tc>
          <w:tcPr>
            <w:tcW w:type="dxa" w:w="2160"/>
          </w:tcPr>
          <w:p>
            <w:r>
              <w:t>nld-NLD</w:t>
            </w:r>
          </w:p>
        </w:tc>
        <w:tc>
          <w:tcPr>
            <w:tcW w:type="dxa" w:w="2160"/>
          </w:tcPr>
          <w:p>
            <w:r>
              <w:t>ico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9fb5abb913944dc6af469b19cec2c9250971656f</w:t>
            </w:r>
          </w:p>
        </w:tc>
      </w:tr>
      <w:tr>
        <w:tc>
          <w:tcPr>
            <w:tcW w:type="dxa" w:w="2160"/>
          </w:tcPr>
          <w:p>
            <w:r>
              <w:t>nld-NLD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103a0f4e632cc2a0676a1cf863e1343e48e3941f</w:t>
            </w:r>
          </w:p>
        </w:tc>
      </w:tr>
      <w:tr>
        <w:tc>
          <w:tcPr>
            <w:tcW w:type="dxa" w:w="2160"/>
          </w:tcPr>
          <w:p>
            <w:r>
              <w:t>nld-NLD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aea595aeac4891a0131d3b42b71e8e014ad00cfc</w:t>
            </w:r>
          </w:p>
        </w:tc>
      </w:tr>
      <w:tr>
        <w:tc>
          <w:tcPr>
            <w:tcW w:type="dxa" w:w="2160"/>
          </w:tcPr>
          <w:p>
            <w:r>
              <w:t>nld-NLD</w:t>
            </w:r>
          </w:p>
        </w:tc>
        <w:tc>
          <w:tcPr>
            <w:tcW w:type="dxa" w:w="2160"/>
          </w:tcPr>
          <w:p>
            <w:r>
              <w:t>selfntg6x2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f36a51782972de9c6f1543bb79770a2b5d380e7c</w:t>
            </w:r>
          </w:p>
        </w:tc>
      </w:tr>
      <w:tr>
        <w:tc>
          <w:tcPr>
            <w:tcW w:type="dxa" w:w="2160"/>
          </w:tcPr>
          <w:p>
            <w:r>
              <w:t>nld-NLD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a747a051485f9bd2ceb06a7ebf78b2490919d8c4</w:t>
            </w:r>
          </w:p>
        </w:tc>
      </w:tr>
      <w:tr>
        <w:tc>
          <w:tcPr>
            <w:tcW w:type="dxa" w:w="2160"/>
          </w:tcPr>
          <w:p>
            <w:r>
              <w:t>nld-NLD</w:t>
            </w:r>
          </w:p>
        </w:tc>
        <w:tc>
          <w:tcPr>
            <w:tcW w:type="dxa" w:w="2160"/>
          </w:tcPr>
          <w:p>
            <w:r>
              <w:t>sonicdmlr2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306d4289783af74367fd1ec6c34d486b060cb2da</w:t>
            </w:r>
          </w:p>
        </w:tc>
      </w:tr>
      <w:tr>
        <w:tc>
          <w:tcPr>
            <w:tcW w:type="dxa" w:w="2160"/>
          </w:tcPr>
          <w:p>
            <w:r>
              <w:t>pol-POL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43065c5e4fc1db2ad14c00ef132730a1667430a9</w:t>
            </w:r>
          </w:p>
        </w:tc>
      </w:tr>
      <w:tr>
        <w:tc>
          <w:tcPr>
            <w:tcW w:type="dxa" w:w="2160"/>
          </w:tcPr>
          <w:p>
            <w:r>
              <w:t>pol-POL</w:t>
            </w:r>
          </w:p>
        </w:tc>
        <w:tc>
          <w:tcPr>
            <w:tcW w:type="dxa" w:w="2160"/>
          </w:tcPr>
          <w:p>
            <w:r>
              <w:t>chatbot20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43065c5e4fc1db2ad14c00ef132730a1667430a9</w:t>
            </w:r>
          </w:p>
        </w:tc>
      </w:tr>
      <w:tr>
        <w:tc>
          <w:tcPr>
            <w:tcW w:type="dxa" w:w="2160"/>
          </w:tcPr>
          <w:p>
            <w:r>
              <w:t>pol-POL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417b622e99aeeca5c10299471ab9b1359f0abdfb</w:t>
            </w:r>
          </w:p>
        </w:tc>
      </w:tr>
      <w:tr>
        <w:tc>
          <w:tcPr>
            <w:tcW w:type="dxa" w:w="2160"/>
          </w:tcPr>
          <w:p>
            <w:r>
              <w:t>pol-POL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417b622e99aeeca5c10299471ab9b1359f0abdfb</w:t>
            </w:r>
          </w:p>
        </w:tc>
      </w:tr>
      <w:tr>
        <w:tc>
          <w:tcPr>
            <w:tcW w:type="dxa" w:w="2160"/>
          </w:tcPr>
          <w:p>
            <w:r>
              <w:t>pol-POL</w:t>
            </w:r>
          </w:p>
        </w:tc>
        <w:tc>
          <w:tcPr>
            <w:tcW w:type="dxa" w:w="2160"/>
          </w:tcPr>
          <w:p>
            <w:r>
              <w:t>selfntg6x2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b11c69cc1d8934060bdc9a8042729e32a9c15817</w:t>
            </w:r>
          </w:p>
        </w:tc>
      </w:tr>
      <w:tr>
        <w:tc>
          <w:tcPr>
            <w:tcW w:type="dxa" w:w="2160"/>
          </w:tcPr>
          <w:p>
            <w:r>
              <w:t>pol-POL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bb9a4c1e6bf2430b337151f484004039e2405385</w:t>
            </w:r>
          </w:p>
        </w:tc>
      </w:tr>
      <w:tr>
        <w:tc>
          <w:tcPr>
            <w:tcW w:type="dxa" w:w="2160"/>
          </w:tcPr>
          <w:p>
            <w:r>
              <w:t>pol-POL</w:t>
            </w:r>
          </w:p>
        </w:tc>
        <w:tc>
          <w:tcPr>
            <w:tcW w:type="dxa" w:w="2160"/>
          </w:tcPr>
          <w:p>
            <w:r>
              <w:t>sonicdmlr2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2823b390fd76d718b398732715d3580f592489cc</w:t>
            </w:r>
          </w:p>
        </w:tc>
      </w:tr>
      <w:tr>
        <w:tc>
          <w:tcPr>
            <w:tcW w:type="dxa" w:w="2160"/>
          </w:tcPr>
          <w:p>
            <w:r>
              <w:t>por-BRA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ab577f157fa7c59a507ec11dc60254e4e2caeaaa</w:t>
            </w:r>
          </w:p>
        </w:tc>
      </w:tr>
      <w:tr>
        <w:tc>
          <w:tcPr>
            <w:tcW w:type="dxa" w:w="2160"/>
          </w:tcPr>
          <w:p>
            <w:r>
              <w:t>por-BRA</w:t>
            </w:r>
          </w:p>
        </w:tc>
        <w:tc>
          <w:tcPr>
            <w:tcW w:type="dxa" w:w="2160"/>
          </w:tcPr>
          <w:p>
            <w:r>
              <w:t>chatbot20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ab577f157fa7c59a507ec11dc60254e4e2caeaaa</w:t>
            </w:r>
          </w:p>
        </w:tc>
      </w:tr>
      <w:tr>
        <w:tc>
          <w:tcPr>
            <w:tcW w:type="dxa" w:w="2160"/>
          </w:tcPr>
          <w:p>
            <w:r>
              <w:t>por-BRA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98d08215b10ac6002cf9d9a2036b97308b97e3a7</w:t>
            </w:r>
          </w:p>
        </w:tc>
      </w:tr>
      <w:tr>
        <w:tc>
          <w:tcPr>
            <w:tcW w:type="dxa" w:w="2160"/>
          </w:tcPr>
          <w:p>
            <w:r>
              <w:t>por-BRA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acf19b4daa6dbfdff931f69b39810e0afe010882</w:t>
            </w:r>
          </w:p>
        </w:tc>
      </w:tr>
      <w:tr>
        <w:tc>
          <w:tcPr>
            <w:tcW w:type="dxa" w:w="2160"/>
          </w:tcPr>
          <w:p>
            <w:r>
              <w:t>por-BRA</w:t>
            </w:r>
          </w:p>
        </w:tc>
        <w:tc>
          <w:tcPr>
            <w:tcW w:type="dxa" w:w="2160"/>
          </w:tcPr>
          <w:p>
            <w:r>
              <w:t>selfntg6x2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fce12a5b21f5afe23e4079303b0699d3b1ed8da1</w:t>
            </w:r>
          </w:p>
        </w:tc>
      </w:tr>
      <w:tr>
        <w:tc>
          <w:tcPr>
            <w:tcW w:type="dxa" w:w="2160"/>
          </w:tcPr>
          <w:p>
            <w:r>
              <w:t>por-BRA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039142e32c2eb183ac79ae49a2df017d86289756</w:t>
            </w:r>
          </w:p>
        </w:tc>
      </w:tr>
      <w:tr>
        <w:tc>
          <w:tcPr>
            <w:tcW w:type="dxa" w:w="2160"/>
          </w:tcPr>
          <w:p>
            <w:r>
              <w:t>por-BRA</w:t>
            </w:r>
          </w:p>
        </w:tc>
        <w:tc>
          <w:tcPr>
            <w:tcW w:type="dxa" w:w="2160"/>
          </w:tcPr>
          <w:p>
            <w:r>
              <w:t>sonicdmlr2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d4790f8612b6bc9713b8a3f8faa115400a593c5c</w:t>
            </w:r>
          </w:p>
        </w:tc>
      </w:tr>
      <w:tr>
        <w:tc>
          <w:tcPr>
            <w:tcW w:type="dxa" w:w="2160"/>
          </w:tcPr>
          <w:p>
            <w:r>
              <w:t>por-PRT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c2ac3cba847a394629e0e5924797e46b81f7ea6b</w:t>
            </w:r>
          </w:p>
        </w:tc>
      </w:tr>
      <w:tr>
        <w:tc>
          <w:tcPr>
            <w:tcW w:type="dxa" w:w="2160"/>
          </w:tcPr>
          <w:p>
            <w:r>
              <w:t>por-PRT</w:t>
            </w:r>
          </w:p>
        </w:tc>
        <w:tc>
          <w:tcPr>
            <w:tcW w:type="dxa" w:w="2160"/>
          </w:tcPr>
          <w:p>
            <w:r>
              <w:t>chatbot20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c2ac3cba847a394629e0e5924797e46b81f7ea6b</w:t>
            </w:r>
          </w:p>
        </w:tc>
      </w:tr>
      <w:tr>
        <w:tc>
          <w:tcPr>
            <w:tcW w:type="dxa" w:w="2160"/>
          </w:tcPr>
          <w:p>
            <w:r>
              <w:t>por-PRT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3d31fb4b08e4f3425b821c8371451aee6177320e</w:t>
            </w:r>
          </w:p>
        </w:tc>
      </w:tr>
      <w:tr>
        <w:tc>
          <w:tcPr>
            <w:tcW w:type="dxa" w:w="2160"/>
          </w:tcPr>
          <w:p>
            <w:r>
              <w:t>por-PRT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3d31fb4b08e4f3425b821c8371451aee6177320e</w:t>
            </w:r>
          </w:p>
        </w:tc>
      </w:tr>
      <w:tr>
        <w:tc>
          <w:tcPr>
            <w:tcW w:type="dxa" w:w="2160"/>
          </w:tcPr>
          <w:p>
            <w:r>
              <w:t>por-PRT</w:t>
            </w:r>
          </w:p>
        </w:tc>
        <w:tc>
          <w:tcPr>
            <w:tcW w:type="dxa" w:w="2160"/>
          </w:tcPr>
          <w:p>
            <w:r>
              <w:t>selfntg6x2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101d2e063b1006e690fb02441b885932aa1eb786</w:t>
            </w:r>
          </w:p>
        </w:tc>
      </w:tr>
      <w:tr>
        <w:tc>
          <w:tcPr>
            <w:tcW w:type="dxa" w:w="2160"/>
          </w:tcPr>
          <w:p>
            <w:r>
              <w:t>por-PRT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d3424cf5a93ab5b3e0adbf7049e2da9daafc46f5</w:t>
            </w:r>
          </w:p>
        </w:tc>
      </w:tr>
      <w:tr>
        <w:tc>
          <w:tcPr>
            <w:tcW w:type="dxa" w:w="2160"/>
          </w:tcPr>
          <w:p>
            <w:r>
              <w:t>por-PRT</w:t>
            </w:r>
          </w:p>
        </w:tc>
        <w:tc>
          <w:tcPr>
            <w:tcW w:type="dxa" w:w="2160"/>
          </w:tcPr>
          <w:p>
            <w:r>
              <w:t>sonicdmlr2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30ca1b32ddc09608cbf367470191fefd1e768252</w:t>
            </w:r>
          </w:p>
        </w:tc>
      </w:tr>
      <w:tr>
        <w:tc>
          <w:tcPr>
            <w:tcW w:type="dxa" w:w="2160"/>
          </w:tcPr>
          <w:p>
            <w:r>
              <w:t>rus-RUS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e2ecc498c879d8982b5280850256b1a52757ef71</w:t>
            </w:r>
          </w:p>
        </w:tc>
      </w:tr>
      <w:tr>
        <w:tc>
          <w:tcPr>
            <w:tcW w:type="dxa" w:w="2160"/>
          </w:tcPr>
          <w:p>
            <w:r>
              <w:t>rus-RUS</w:t>
            </w:r>
          </w:p>
        </w:tc>
        <w:tc>
          <w:tcPr>
            <w:tcW w:type="dxa" w:w="2160"/>
          </w:tcPr>
          <w:p>
            <w:r>
              <w:t>chatbot20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893e81156e74b62d131f63d8440b4544e8423cee</w:t>
            </w:r>
          </w:p>
        </w:tc>
      </w:tr>
      <w:tr>
        <w:tc>
          <w:tcPr>
            <w:tcW w:type="dxa" w:w="2160"/>
          </w:tcPr>
          <w:p>
            <w:r>
              <w:t>rus-RUS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57e288bf7b8a7edd878c848e318ea40be367dc94</w:t>
            </w:r>
          </w:p>
        </w:tc>
      </w:tr>
      <w:tr>
        <w:tc>
          <w:tcPr>
            <w:tcW w:type="dxa" w:w="2160"/>
          </w:tcPr>
          <w:p>
            <w:r>
              <w:t>rus-RUS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57e288bf7b8a7edd878c848e318ea40be367dc94</w:t>
            </w:r>
          </w:p>
        </w:tc>
      </w:tr>
      <w:tr>
        <w:tc>
          <w:tcPr>
            <w:tcW w:type="dxa" w:w="2160"/>
          </w:tcPr>
          <w:p>
            <w:r>
              <w:t>rus-RUS</w:t>
            </w:r>
          </w:p>
        </w:tc>
        <w:tc>
          <w:tcPr>
            <w:tcW w:type="dxa" w:w="2160"/>
          </w:tcPr>
          <w:p>
            <w:r>
              <w:t>selfntg6x2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9085588554490d6627e8b5a971018b8d9081d318</w:t>
            </w:r>
          </w:p>
        </w:tc>
      </w:tr>
      <w:tr>
        <w:tc>
          <w:tcPr>
            <w:tcW w:type="dxa" w:w="2160"/>
          </w:tcPr>
          <w:p>
            <w:r>
              <w:t>rus-RUS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857c6e78f379a88939e05b0963760f7849fc7614</w:t>
            </w:r>
          </w:p>
        </w:tc>
      </w:tr>
      <w:tr>
        <w:tc>
          <w:tcPr>
            <w:tcW w:type="dxa" w:w="2160"/>
          </w:tcPr>
          <w:p>
            <w:r>
              <w:t>rus-RUS</w:t>
            </w:r>
          </w:p>
        </w:tc>
        <w:tc>
          <w:tcPr>
            <w:tcW w:type="dxa" w:w="2160"/>
          </w:tcPr>
          <w:p>
            <w:r>
              <w:t>sonicdmlr2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04a4378397de7e15b1e1e8df2a881880e3a0e2ca</w:t>
            </w:r>
          </w:p>
        </w:tc>
      </w:tr>
      <w:tr>
        <w:tc>
          <w:tcPr>
            <w:tcW w:type="dxa" w:w="2160"/>
          </w:tcPr>
          <w:p>
            <w:r>
              <w:t>sic-CHN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56738f2ec722aa98c301d99cb696912c7876777e</w:t>
            </w:r>
          </w:p>
        </w:tc>
      </w:tr>
      <w:tr>
        <w:tc>
          <w:tcPr>
            <w:tcW w:type="dxa" w:w="2160"/>
          </w:tcPr>
          <w:p>
            <w:r>
              <w:t>sic-CHN</w:t>
            </w:r>
          </w:p>
        </w:tc>
        <w:tc>
          <w:tcPr>
            <w:tcW w:type="dxa" w:w="2160"/>
          </w:tcPr>
          <w:p>
            <w:r>
              <w:t>chatbot20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56738f2ec722aa98c301d99cb696912c7876777e</w:t>
            </w:r>
          </w:p>
        </w:tc>
      </w:tr>
      <w:tr>
        <w:tc>
          <w:tcPr>
            <w:tcW w:type="dxa" w:w="2160"/>
          </w:tcPr>
          <w:p>
            <w:r>
              <w:t>sic-CHN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9ec7646b9afa1c308a0285c34b1b5ddf2e6ee3c4</w:t>
            </w:r>
          </w:p>
        </w:tc>
      </w:tr>
      <w:tr>
        <w:tc>
          <w:tcPr>
            <w:tcW w:type="dxa" w:w="2160"/>
          </w:tcPr>
          <w:p>
            <w:r>
              <w:t>sic-CHN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586527ae9a5641b54b0158e305ad464dd4dc8c15</w:t>
            </w:r>
          </w:p>
        </w:tc>
      </w:tr>
      <w:tr>
        <w:tc>
          <w:tcPr>
            <w:tcW w:type="dxa" w:w="2160"/>
          </w:tcPr>
          <w:p>
            <w:r>
              <w:t>sic-CHN</w:t>
            </w:r>
          </w:p>
        </w:tc>
        <w:tc>
          <w:tcPr>
            <w:tcW w:type="dxa" w:w="2160"/>
          </w:tcPr>
          <w:p>
            <w:r>
              <w:t>selfntg6x2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4f471bc6731ccfb8f54418b4042e5109ccd3ee6a</w:t>
            </w:r>
          </w:p>
        </w:tc>
      </w:tr>
      <w:tr>
        <w:tc>
          <w:tcPr>
            <w:tcW w:type="dxa" w:w="2160"/>
          </w:tcPr>
          <w:p>
            <w:r>
              <w:t>sic-CHN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b8c5a6710a58dd52cc3e0c1307089bafc8c851b3</w:t>
            </w:r>
          </w:p>
        </w:tc>
      </w:tr>
      <w:tr>
        <w:tc>
          <w:tcPr>
            <w:tcW w:type="dxa" w:w="2160"/>
          </w:tcPr>
          <w:p>
            <w:r>
              <w:t>sic-CHN</w:t>
            </w:r>
          </w:p>
        </w:tc>
        <w:tc>
          <w:tcPr>
            <w:tcW w:type="dxa" w:w="2160"/>
          </w:tcPr>
          <w:p>
            <w:r>
              <w:t>sonicdmlr2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e319829187af2f6f68f885d86e2df5d315ae8bc8</w:t>
            </w:r>
          </w:p>
        </w:tc>
      </w:tr>
      <w:tr>
        <w:tc>
          <w:tcPr>
            <w:tcW w:type="dxa" w:w="2160"/>
          </w:tcPr>
          <w:p>
            <w:r>
              <w:t>spa-ESP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0b552f54bfedadc2d307bdf2d2313897fd9eddf4</w:t>
            </w:r>
          </w:p>
        </w:tc>
      </w:tr>
      <w:tr>
        <w:tc>
          <w:tcPr>
            <w:tcW w:type="dxa" w:w="2160"/>
          </w:tcPr>
          <w:p>
            <w:r>
              <w:t>spa-ESP</w:t>
            </w:r>
          </w:p>
        </w:tc>
        <w:tc>
          <w:tcPr>
            <w:tcW w:type="dxa" w:w="2160"/>
          </w:tcPr>
          <w:p>
            <w:r>
              <w:t>chatbot20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0b552f54bfedadc2d307bdf2d2313897fd9eddf4</w:t>
            </w:r>
          </w:p>
        </w:tc>
      </w:tr>
      <w:tr>
        <w:tc>
          <w:tcPr>
            <w:tcW w:type="dxa" w:w="2160"/>
          </w:tcPr>
          <w:p>
            <w:r>
              <w:t>spa-ESP</w:t>
            </w:r>
          </w:p>
        </w:tc>
        <w:tc>
          <w:tcPr>
            <w:tcW w:type="dxa" w:w="2160"/>
          </w:tcPr>
          <w:p>
            <w:r>
              <w:t>ico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74160cc3bc9c872f34cd4369e7904a0110abdad8</w:t>
            </w:r>
          </w:p>
        </w:tc>
      </w:tr>
      <w:tr>
        <w:tc>
          <w:tcPr>
            <w:tcW w:type="dxa" w:w="2160"/>
          </w:tcPr>
          <w:p>
            <w:r>
              <w:t>spa-ESP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68a92695dbd057d85cdb653010d8c07098243587</w:t>
            </w:r>
          </w:p>
        </w:tc>
      </w:tr>
      <w:tr>
        <w:tc>
          <w:tcPr>
            <w:tcW w:type="dxa" w:w="2160"/>
          </w:tcPr>
          <w:p>
            <w:r>
              <w:t>spa-ESP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37cc3d56abb265899d92540553c5b9b1a965e736</w:t>
            </w:r>
          </w:p>
        </w:tc>
      </w:tr>
      <w:tr>
        <w:tc>
          <w:tcPr>
            <w:tcW w:type="dxa" w:w="2160"/>
          </w:tcPr>
          <w:p>
            <w:r>
              <w:t>spa-ESP</w:t>
            </w:r>
          </w:p>
        </w:tc>
        <w:tc>
          <w:tcPr>
            <w:tcW w:type="dxa" w:w="2160"/>
          </w:tcPr>
          <w:p>
            <w:r>
              <w:t>selfntg6x2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0b96222a3cf001ee4b98797329a8a2d4b8ae3b96</w:t>
            </w:r>
          </w:p>
        </w:tc>
      </w:tr>
      <w:tr>
        <w:tc>
          <w:tcPr>
            <w:tcW w:type="dxa" w:w="2160"/>
          </w:tcPr>
          <w:p>
            <w:r>
              <w:t>spa-ESP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a2d4613f6584948ab320f5dfa66205cc0bd6554b</w:t>
            </w:r>
          </w:p>
        </w:tc>
      </w:tr>
      <w:tr>
        <w:tc>
          <w:tcPr>
            <w:tcW w:type="dxa" w:w="2160"/>
          </w:tcPr>
          <w:p>
            <w:r>
              <w:t>spa-ESP</w:t>
            </w:r>
          </w:p>
        </w:tc>
        <w:tc>
          <w:tcPr>
            <w:tcW w:type="dxa" w:w="2160"/>
          </w:tcPr>
          <w:p>
            <w:r>
              <w:t>sonicdmlr2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f2b9f108a31bd41a9d10017fb91412486d89b799</w:t>
            </w:r>
          </w:p>
        </w:tc>
      </w:tr>
      <w:tr>
        <w:tc>
          <w:tcPr>
            <w:tcW w:type="dxa" w:w="2160"/>
          </w:tcPr>
          <w:p>
            <w:r>
              <w:t>spa-XLA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6a84b35b86278a5a89284860235d1bc81c97c3f6</w:t>
            </w:r>
          </w:p>
        </w:tc>
      </w:tr>
      <w:tr>
        <w:tc>
          <w:tcPr>
            <w:tcW w:type="dxa" w:w="2160"/>
          </w:tcPr>
          <w:p>
            <w:r>
              <w:t>spa-XLA</w:t>
            </w:r>
          </w:p>
        </w:tc>
        <w:tc>
          <w:tcPr>
            <w:tcW w:type="dxa" w:w="2160"/>
          </w:tcPr>
          <w:p>
            <w:r>
              <w:t>chatbot20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6a84b35b86278a5a89284860235d1bc81c97c3f6</w:t>
            </w:r>
          </w:p>
        </w:tc>
      </w:tr>
      <w:tr>
        <w:tc>
          <w:tcPr>
            <w:tcW w:type="dxa" w:w="2160"/>
          </w:tcPr>
          <w:p>
            <w:r>
              <w:t>spa-XLA</w:t>
            </w:r>
          </w:p>
        </w:tc>
        <w:tc>
          <w:tcPr>
            <w:tcW w:type="dxa" w:w="2160"/>
          </w:tcPr>
          <w:p>
            <w:r>
              <w:t>ico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2fc8c3b0f57970bca89ccf0b7371c59252eef551</w:t>
            </w:r>
          </w:p>
        </w:tc>
      </w:tr>
      <w:tr>
        <w:tc>
          <w:tcPr>
            <w:tcW w:type="dxa" w:w="2160"/>
          </w:tcPr>
          <w:p>
            <w:r>
              <w:t>spa-XLA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41efa961f45d3e7086cda346f771e0a630594021</w:t>
            </w:r>
          </w:p>
        </w:tc>
      </w:tr>
      <w:tr>
        <w:tc>
          <w:tcPr>
            <w:tcW w:type="dxa" w:w="2160"/>
          </w:tcPr>
          <w:p>
            <w:r>
              <w:t>spa-XLA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96b96bcfa9468e1cca646e4f07a5bba6a8bbce18</w:t>
            </w:r>
          </w:p>
        </w:tc>
      </w:tr>
      <w:tr>
        <w:tc>
          <w:tcPr>
            <w:tcW w:type="dxa" w:w="2160"/>
          </w:tcPr>
          <w:p>
            <w:r>
              <w:t>spa-XLA</w:t>
            </w:r>
          </w:p>
        </w:tc>
        <w:tc>
          <w:tcPr>
            <w:tcW w:type="dxa" w:w="2160"/>
          </w:tcPr>
          <w:p>
            <w:r>
              <w:t>selfntg6x2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5f715a1cc8800de4100467f107082e84c1b8cde0</w:t>
            </w:r>
          </w:p>
        </w:tc>
      </w:tr>
      <w:tr>
        <w:tc>
          <w:tcPr>
            <w:tcW w:type="dxa" w:w="2160"/>
          </w:tcPr>
          <w:p>
            <w:r>
              <w:t>spa-XLA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642b30a5566d6a687e3c39a8149165f00da39b90</w:t>
            </w:r>
          </w:p>
        </w:tc>
      </w:tr>
      <w:tr>
        <w:tc>
          <w:tcPr>
            <w:tcW w:type="dxa" w:w="2160"/>
          </w:tcPr>
          <w:p>
            <w:r>
              <w:t>spa-XLA</w:t>
            </w:r>
          </w:p>
        </w:tc>
        <w:tc>
          <w:tcPr>
            <w:tcW w:type="dxa" w:w="2160"/>
          </w:tcPr>
          <w:p>
            <w:r>
              <w:t>sonicdmlr2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615867f1b55671bcc1365235ae45b3fe8a786825</w:t>
            </w:r>
          </w:p>
        </w:tc>
      </w:tr>
      <w:tr>
        <w:tc>
          <w:tcPr>
            <w:tcW w:type="dxa" w:w="2160"/>
          </w:tcPr>
          <w:p>
            <w:r>
              <w:t>swe-SWE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b555b3e4cfaa0d0b892e3aeff410fe22913cd9bc</w:t>
            </w:r>
          </w:p>
        </w:tc>
      </w:tr>
      <w:tr>
        <w:tc>
          <w:tcPr>
            <w:tcW w:type="dxa" w:w="2160"/>
          </w:tcPr>
          <w:p>
            <w:r>
              <w:t>swe-SWE</w:t>
            </w:r>
          </w:p>
        </w:tc>
        <w:tc>
          <w:tcPr>
            <w:tcW w:type="dxa" w:w="2160"/>
          </w:tcPr>
          <w:p>
            <w:r>
              <w:t>chatbot20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b555b3e4cfaa0d0b892e3aeff410fe22913cd9bc</w:t>
            </w:r>
          </w:p>
        </w:tc>
      </w:tr>
      <w:tr>
        <w:tc>
          <w:tcPr>
            <w:tcW w:type="dxa" w:w="2160"/>
          </w:tcPr>
          <w:p>
            <w:r>
              <w:t>swe-SWE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cc0733ef79af21c6994b2d3cd6f26e6d4139342d</w:t>
            </w:r>
          </w:p>
        </w:tc>
      </w:tr>
      <w:tr>
        <w:tc>
          <w:tcPr>
            <w:tcW w:type="dxa" w:w="2160"/>
          </w:tcPr>
          <w:p>
            <w:r>
              <w:t>swe-SWE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cc0733ef79af21c6994b2d3cd6f26e6d4139342d</w:t>
            </w:r>
          </w:p>
        </w:tc>
      </w:tr>
      <w:tr>
        <w:tc>
          <w:tcPr>
            <w:tcW w:type="dxa" w:w="2160"/>
          </w:tcPr>
          <w:p>
            <w:r>
              <w:t>swe-SWE</w:t>
            </w:r>
          </w:p>
        </w:tc>
        <w:tc>
          <w:tcPr>
            <w:tcW w:type="dxa" w:w="2160"/>
          </w:tcPr>
          <w:p>
            <w:r>
              <w:t>selfntg6x2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ac03aafb5158a9bd94428454b92f62cc18fe15d0</w:t>
            </w:r>
          </w:p>
        </w:tc>
      </w:tr>
      <w:tr>
        <w:tc>
          <w:tcPr>
            <w:tcW w:type="dxa" w:w="2160"/>
          </w:tcPr>
          <w:p>
            <w:r>
              <w:t>swe-SWE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f561b75af920e5d0c415fcc32dc7492213409359</w:t>
            </w:r>
          </w:p>
        </w:tc>
      </w:tr>
      <w:tr>
        <w:tc>
          <w:tcPr>
            <w:tcW w:type="dxa" w:w="2160"/>
          </w:tcPr>
          <w:p>
            <w:r>
              <w:t>swe-SWE</w:t>
            </w:r>
          </w:p>
        </w:tc>
        <w:tc>
          <w:tcPr>
            <w:tcW w:type="dxa" w:w="2160"/>
          </w:tcPr>
          <w:p>
            <w:r>
              <w:t>sonicdmlr2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f593ee253340c6267f0d0a3230b609f51235335f</w:t>
            </w:r>
          </w:p>
        </w:tc>
      </w:tr>
      <w:tr>
        <w:tc>
          <w:tcPr>
            <w:tcW w:type="dxa" w:w="2160"/>
          </w:tcPr>
          <w:p>
            <w:r>
              <w:t>tur-TUR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d81f933564a5cefa434aa4dd9805133f7d567c3f</w:t>
            </w:r>
          </w:p>
        </w:tc>
      </w:tr>
      <w:tr>
        <w:tc>
          <w:tcPr>
            <w:tcW w:type="dxa" w:w="2160"/>
          </w:tcPr>
          <w:p>
            <w:r>
              <w:t>tur-TUR</w:t>
            </w:r>
          </w:p>
        </w:tc>
        <w:tc>
          <w:tcPr>
            <w:tcW w:type="dxa" w:w="2160"/>
          </w:tcPr>
          <w:p>
            <w:r>
              <w:t>chatbot20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d81f933564a5cefa434aa4dd9805133f7d567c3f</w:t>
            </w:r>
          </w:p>
        </w:tc>
      </w:tr>
      <w:tr>
        <w:tc>
          <w:tcPr>
            <w:tcW w:type="dxa" w:w="2160"/>
          </w:tcPr>
          <w:p>
            <w:r>
              <w:t>tur-TUR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0022d5906dba40a03d098a229a5e43f78300e9f7</w:t>
            </w:r>
          </w:p>
        </w:tc>
      </w:tr>
      <w:tr>
        <w:tc>
          <w:tcPr>
            <w:tcW w:type="dxa" w:w="2160"/>
          </w:tcPr>
          <w:p>
            <w:r>
              <w:t>tur-TUR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58ebf49890dc8a74d4c107ad611149a37c908551</w:t>
            </w:r>
          </w:p>
        </w:tc>
      </w:tr>
      <w:tr>
        <w:tc>
          <w:tcPr>
            <w:tcW w:type="dxa" w:w="2160"/>
          </w:tcPr>
          <w:p>
            <w:r>
              <w:t>tur-TUR</w:t>
            </w:r>
          </w:p>
        </w:tc>
        <w:tc>
          <w:tcPr>
            <w:tcW w:type="dxa" w:w="2160"/>
          </w:tcPr>
          <w:p>
            <w:r>
              <w:t>selfntg6x2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091c74715fe85f6b13cf1655a2d3e224d927f583</w:t>
            </w:r>
          </w:p>
        </w:tc>
      </w:tr>
      <w:tr>
        <w:tc>
          <w:tcPr>
            <w:tcW w:type="dxa" w:w="2160"/>
          </w:tcPr>
          <w:p>
            <w:r>
              <w:t>tur-TUR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edbba08f4ed7d7b4a9395cdfdcabca48aed41791</w:t>
            </w:r>
          </w:p>
        </w:tc>
      </w:tr>
      <w:tr>
        <w:tc>
          <w:tcPr>
            <w:tcW w:type="dxa" w:w="2160"/>
          </w:tcPr>
          <w:p>
            <w:r>
              <w:t>tur-TUR</w:t>
            </w:r>
          </w:p>
        </w:tc>
        <w:tc>
          <w:tcPr>
            <w:tcW w:type="dxa" w:w="2160"/>
          </w:tcPr>
          <w:p>
            <w:r>
              <w:t>sonicdmlr2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3bf6bac0bdc4462dc296b3653ca44479d78baf88</w:t>
            </w:r>
          </w:p>
        </w:tc>
      </w:tr>
      <w:tr>
        <w:tc>
          <w:tcPr>
            <w:tcW w:type="dxa" w:w="2160"/>
          </w:tcPr>
          <w:p>
            <w:r>
              <w:t>yue-CHN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6b328264d9bdf0a25a168ce44029a9ca522f31fc</w:t>
            </w:r>
          </w:p>
        </w:tc>
      </w:tr>
      <w:tr>
        <w:tc>
          <w:tcPr>
            <w:tcW w:type="dxa" w:w="2160"/>
          </w:tcPr>
          <w:p>
            <w:r>
              <w:t>yue-CHN</w:t>
            </w:r>
          </w:p>
        </w:tc>
        <w:tc>
          <w:tcPr>
            <w:tcW w:type="dxa" w:w="2160"/>
          </w:tcPr>
          <w:p>
            <w:r>
              <w:t>chatbot20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6b328264d9bdf0a25a168ce44029a9ca522f31fc</w:t>
            </w:r>
          </w:p>
        </w:tc>
      </w:tr>
      <w:tr>
        <w:tc>
          <w:tcPr>
            <w:tcW w:type="dxa" w:w="2160"/>
          </w:tcPr>
          <w:p>
            <w:r>
              <w:t>yue-CHN</w:t>
            </w:r>
          </w:p>
        </w:tc>
        <w:tc>
          <w:tcPr>
            <w:tcW w:type="dxa" w:w="2160"/>
          </w:tcPr>
          <w:p>
            <w:r>
              <w:t>ico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f292af996722d771062cdf14ba45bdf85b9ae2b8</w:t>
            </w:r>
          </w:p>
        </w:tc>
      </w:tr>
      <w:tr>
        <w:tc>
          <w:tcPr>
            <w:tcW w:type="dxa" w:w="2160"/>
          </w:tcPr>
          <w:p>
            <w:r>
              <w:t>yue-CHN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bb12b173db816c245cf8836596e860e31133cb37</w:t>
            </w:r>
          </w:p>
        </w:tc>
      </w:tr>
      <w:tr>
        <w:tc>
          <w:tcPr>
            <w:tcW w:type="dxa" w:w="2160"/>
          </w:tcPr>
          <w:p>
            <w:r>
              <w:t>yue-CHN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bb12b173db816c245cf8836596e860e31133cb37</w:t>
            </w:r>
          </w:p>
        </w:tc>
      </w:tr>
      <w:tr>
        <w:tc>
          <w:tcPr>
            <w:tcW w:type="dxa" w:w="2160"/>
          </w:tcPr>
          <w:p>
            <w:r>
              <w:t>yue-CHN</w:t>
            </w:r>
          </w:p>
        </w:tc>
        <w:tc>
          <w:tcPr>
            <w:tcW w:type="dxa" w:w="2160"/>
          </w:tcPr>
          <w:p>
            <w:r>
              <w:t>selfntg6x2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8a1cf2b463cfd762be067038e6489aa1a0765b92</w:t>
            </w:r>
          </w:p>
        </w:tc>
      </w:tr>
      <w:tr>
        <w:tc>
          <w:tcPr>
            <w:tcW w:type="dxa" w:w="2160"/>
          </w:tcPr>
          <w:p>
            <w:r>
              <w:t>yue-CHN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b63b29fce42e5dd69205741c4bdef04af3537934</w:t>
            </w:r>
          </w:p>
        </w:tc>
      </w:tr>
      <w:tr>
        <w:tc>
          <w:tcPr>
            <w:tcW w:type="dxa" w:w="2160"/>
          </w:tcPr>
          <w:p>
            <w:r>
              <w:t>yue-CHN</w:t>
            </w:r>
          </w:p>
        </w:tc>
        <w:tc>
          <w:tcPr>
            <w:tcW w:type="dxa" w:w="2160"/>
          </w:tcPr>
          <w:p>
            <w:r>
              <w:t>sonicdmlr2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2aaa1db996abd12fbb27160242ff6331b5844e4f</w:t>
            </w:r>
          </w:p>
        </w:tc>
      </w:tr>
      <w:tr>
        <w:tc>
          <w:tcPr>
            <w:tcW w:type="dxa" w:w="2160"/>
          </w:tcPr>
          <w:p>
            <w:r>
              <w:t>yue-CHS</w:t>
            </w:r>
          </w:p>
        </w:tc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8b8f438d844c044f3c72e8ce041ab425580ca5e8</w:t>
            </w:r>
          </w:p>
        </w:tc>
      </w:tr>
      <w:tr>
        <w:tc>
          <w:tcPr>
            <w:tcW w:type="dxa" w:w="2160"/>
          </w:tcPr>
          <w:p>
            <w:r>
              <w:t>yue-CHS</w:t>
            </w:r>
          </w:p>
        </w:tc>
        <w:tc>
          <w:tcPr>
            <w:tcW w:type="dxa" w:w="2160"/>
          </w:tcPr>
          <w:p>
            <w:r>
              <w:t>chatbot20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8b8f438d844c044f3c72e8ce041ab425580ca5e8</w:t>
            </w:r>
          </w:p>
        </w:tc>
      </w:tr>
      <w:tr>
        <w:tc>
          <w:tcPr>
            <w:tcW w:type="dxa" w:w="2160"/>
          </w:tcPr>
          <w:p>
            <w:r>
              <w:t>yue-CHS</w:t>
            </w:r>
          </w:p>
        </w:tc>
        <w:tc>
          <w:tcPr>
            <w:tcW w:type="dxa" w:w="2160"/>
          </w:tcPr>
          <w:p>
            <w:r>
              <w:t>ico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c580b273677fdd24dcfa794809f6667d5f2ecd96</w:t>
            </w:r>
          </w:p>
        </w:tc>
      </w:tr>
      <w:tr>
        <w:tc>
          <w:tcPr>
            <w:tcW w:type="dxa" w:w="2160"/>
          </w:tcPr>
          <w:p>
            <w:r>
              <w:t>yue-CHS</w:t>
            </w:r>
          </w:p>
        </w:tc>
        <w:tc>
          <w:tcPr>
            <w:tcW w:type="dxa" w:w="2160"/>
          </w:tcPr>
          <w:p>
            <w:r>
              <w:t>selfnlps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a3150071c4c69c6794648824af85733cafdf79ec</w:t>
            </w:r>
          </w:p>
        </w:tc>
      </w:tr>
      <w:tr>
        <w:tc>
          <w:tcPr>
            <w:tcW w:type="dxa" w:w="2160"/>
          </w:tcPr>
          <w:p>
            <w:r>
              <w:t>yue-CHS</w:t>
            </w:r>
          </w:p>
        </w:tc>
        <w:tc>
          <w:tcPr>
            <w:tcW w:type="dxa" w:w="2160"/>
          </w:tcPr>
          <w:p>
            <w:r>
              <w:t>selfntg6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a3150071c4c69c6794648824af85733cafdf79ec</w:t>
            </w:r>
          </w:p>
        </w:tc>
      </w:tr>
      <w:tr>
        <w:tc>
          <w:tcPr>
            <w:tcW w:type="dxa" w:w="2160"/>
          </w:tcPr>
          <w:p>
            <w:r>
              <w:t>yue-CHS</w:t>
            </w:r>
          </w:p>
        </w:tc>
        <w:tc>
          <w:tcPr>
            <w:tcW w:type="dxa" w:w="2160"/>
          </w:tcPr>
          <w:p>
            <w:r>
              <w:t>selfntg6x2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1aa2fb9bc64864b73d738d646a2ee8e9c40a0358</w:t>
            </w:r>
          </w:p>
        </w:tc>
      </w:tr>
      <w:tr>
        <w:tc>
          <w:tcPr>
            <w:tcW w:type="dxa" w:w="2160"/>
          </w:tcPr>
          <w:p>
            <w:r>
              <w:t>yue-CHS</w:t>
            </w:r>
          </w:p>
        </w:tc>
        <w:tc>
          <w:tcPr>
            <w:tcW w:type="dxa" w:w="2160"/>
          </w:tcPr>
          <w:p>
            <w:r>
              <w:t>sonicdaimler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b7d96630c8776d1de27e9d33427f9e0831e9aa5f</w:t>
            </w:r>
          </w:p>
        </w:tc>
      </w:tr>
      <w:tr>
        <w:tc>
          <w:tcPr>
            <w:tcW w:type="dxa" w:w="2160"/>
          </w:tcPr>
          <w:p>
            <w:r>
              <w:t>yue-CHS</w:t>
            </w:r>
          </w:p>
        </w:tc>
        <w:tc>
          <w:tcPr>
            <w:tcW w:type="dxa" w:w="2160"/>
          </w:tcPr>
          <w:p>
            <w:r>
              <w:t>sonicdmlr2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58a55b9cb5b9c84248230d888d1feec5ec2db3f0</w:t>
            </w:r>
          </w:p>
        </w:tc>
      </w:tr>
    </w:tbl>
    <w:p/>
    <w:p>
      <w:r>
        <w:rPr>
          <w:b/>
        </w:rPr>
        <w:t>CCSS: AUTO_SHARED_QA5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Language</w:t>
            </w:r>
          </w:p>
        </w:tc>
        <w:tc>
          <w:tcPr>
            <w:tcW w:type="dxa" w:w="2160"/>
          </w:tcPr>
          <w:p>
            <w:r>
              <w:t>Tag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SHA1</w:t>
            </w:r>
          </w:p>
        </w:tc>
      </w:tr>
      <w:tr>
        <w:tc>
          <w:tcPr>
            <w:tcW w:type="dxa" w:w="2160"/>
          </w:tcPr>
          <w:p>
            <w:r>
              <w:t>cmn-CHN</w:t>
            </w:r>
          </w:p>
        </w:tc>
        <w:tc>
          <w:tcPr>
            <w:tcW w:type="dxa" w:w="2160"/>
          </w:tcPr>
          <w:p>
            <w:r>
              <w:t>carmanual</w:t>
            </w:r>
          </w:p>
        </w:tc>
        <w:tc>
          <w:tcPr>
            <w:tcW w:type="dxa" w:w="2160"/>
          </w:tcPr>
          <w:p>
            <w:r>
              <w:t>QuickASR</w:t>
            </w:r>
          </w:p>
        </w:tc>
        <w:tc>
          <w:tcPr>
            <w:tcW w:type="dxa" w:w="2160"/>
          </w:tcPr>
          <w:p>
            <w:r>
              <w:t>2fe5451be706631e80b051277c2f1198b311c8d8</w:t>
            </w:r>
          </w:p>
        </w:tc>
      </w:tr>
      <w:tr>
        <w:tc>
          <w:tcPr>
            <w:tcW w:type="dxa" w:w="2160"/>
          </w:tcPr>
          <w:p>
            <w:r>
              <w:t>cmn-CHN</w:t>
            </w:r>
          </w:p>
        </w:tc>
        <w:tc>
          <w:tcPr>
            <w:tcW w:type="dxa" w:w="2160"/>
          </w:tcPr>
          <w:p>
            <w:r>
              <w:t>carmanual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b047024b6622c8401d581812cd2354072d9c07cd</w:t>
            </w:r>
          </w:p>
        </w:tc>
      </w:tr>
      <w:tr>
        <w:tc>
          <w:tcPr>
            <w:tcW w:type="dxa" w:w="2160"/>
          </w:tcPr>
          <w:p>
            <w:r>
              <w:t>cmn-CHN</w:t>
            </w:r>
          </w:p>
        </w:tc>
        <w:tc>
          <w:tcPr>
            <w:tcW w:type="dxa" w:w="2160"/>
          </w:tcPr>
          <w:p>
            <w:r>
              <w:t>selfbmw2</w:t>
            </w:r>
          </w:p>
        </w:tc>
        <w:tc>
          <w:tcPr>
            <w:tcW w:type="dxa" w:w="2160"/>
          </w:tcPr>
          <w:p>
            <w:r>
              <w:t>QuickASR</w:t>
            </w:r>
          </w:p>
        </w:tc>
        <w:tc>
          <w:tcPr>
            <w:tcW w:type="dxa" w:w="2160"/>
          </w:tcPr>
          <w:p>
            <w:r>
              <w:t>fe3251782264203600189b05225610353f26e7ac</w:t>
            </w:r>
          </w:p>
        </w:tc>
      </w:tr>
      <w:tr>
        <w:tc>
          <w:tcPr>
            <w:tcW w:type="dxa" w:w="2160"/>
          </w:tcPr>
          <w:p>
            <w:r>
              <w:t>cmn-CHN</w:t>
            </w:r>
          </w:p>
        </w:tc>
        <w:tc>
          <w:tcPr>
            <w:tcW w:type="dxa" w:w="2160"/>
          </w:tcPr>
          <w:p>
            <w:r>
              <w:t>selfbmw2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7d31f89a21b8b6fedf439ad1e55f64da569d4b07</w:t>
            </w:r>
          </w:p>
        </w:tc>
      </w:tr>
      <w:tr>
        <w:tc>
          <w:tcPr>
            <w:tcW w:type="dxa" w:w="2160"/>
          </w:tcPr>
          <w:p>
            <w:r>
              <w:t>cmn-CHN</w:t>
            </w:r>
          </w:p>
        </w:tc>
        <w:tc>
          <w:tcPr>
            <w:tcW w:type="dxa" w:w="2160"/>
          </w:tcPr>
          <w:p>
            <w:r>
              <w:t>selfbmw2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ea043aef574df65e46855553059cca0b97ccc7ad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carmanual</w:t>
            </w:r>
          </w:p>
        </w:tc>
        <w:tc>
          <w:tcPr>
            <w:tcW w:type="dxa" w:w="2160"/>
          </w:tcPr>
          <w:p>
            <w:r>
              <w:t>QuickASR</w:t>
            </w:r>
          </w:p>
        </w:tc>
        <w:tc>
          <w:tcPr>
            <w:tcW w:type="dxa" w:w="2160"/>
          </w:tcPr>
          <w:p>
            <w:r>
              <w:t>d2fccb6f2c8e02e8eb7d6462cde4ccdfcd4418ce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carmanual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6b847e3d4c2e0e3392e2678956ed7ffb9597cf66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selfbmw</w:t>
            </w:r>
          </w:p>
        </w:tc>
        <w:tc>
          <w:tcPr>
            <w:tcW w:type="dxa" w:w="2160"/>
          </w:tcPr>
          <w:p>
            <w:r>
              <w:t>QuickASR</w:t>
            </w:r>
          </w:p>
        </w:tc>
        <w:tc>
          <w:tcPr>
            <w:tcW w:type="dxa" w:w="2160"/>
          </w:tcPr>
          <w:p>
            <w:r>
              <w:t>d3ade94cc1a2f5f2818bf8bc679f4c61b7720463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selfbmw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95785c52e7d82028af332013166459e7070292c6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selfbmw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6ee8466f062e14c1ab898460a2405a575d3c0aa8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selfbmw2</w:t>
            </w:r>
          </w:p>
        </w:tc>
        <w:tc>
          <w:tcPr>
            <w:tcW w:type="dxa" w:w="2160"/>
          </w:tcPr>
          <w:p>
            <w:r>
              <w:t>QuickASR</w:t>
            </w:r>
          </w:p>
        </w:tc>
        <w:tc>
          <w:tcPr>
            <w:tcW w:type="dxa" w:w="2160"/>
          </w:tcPr>
          <w:p>
            <w:r>
              <w:t>d4ecb321bca1c73cb9add36787f9eceb5314e67c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selfbmw2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51365643b121df44c751829fb05dda29dccc6d62</w:t>
            </w:r>
          </w:p>
        </w:tc>
      </w:tr>
      <w:tr>
        <w:tc>
          <w:tcPr>
            <w:tcW w:type="dxa" w:w="2160"/>
          </w:tcPr>
          <w:p>
            <w:r>
              <w:t>deu-DEU</w:t>
            </w:r>
          </w:p>
        </w:tc>
        <w:tc>
          <w:tcPr>
            <w:tcW w:type="dxa" w:w="2160"/>
          </w:tcPr>
          <w:p>
            <w:r>
              <w:t>selfbmw2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798aa9adf3d7b072d6da7fadbaba5b38816e4000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selfbmw</w:t>
            </w:r>
          </w:p>
        </w:tc>
        <w:tc>
          <w:tcPr>
            <w:tcW w:type="dxa" w:w="2160"/>
          </w:tcPr>
          <w:p>
            <w:r>
              <w:t>QuickASR</w:t>
            </w:r>
          </w:p>
        </w:tc>
        <w:tc>
          <w:tcPr>
            <w:tcW w:type="dxa" w:w="2160"/>
          </w:tcPr>
          <w:p>
            <w:r>
              <w:t>c2f511f32682d1a471ad5952b01724b2fda1f601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selfbmw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48990ec92b6d205b633e3397db8dd58c592fa2c7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selfbmw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a448c36e6ac8605a6feb8b4311434ff42c4e2fa5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selfbmw2</w:t>
            </w:r>
          </w:p>
        </w:tc>
        <w:tc>
          <w:tcPr>
            <w:tcW w:type="dxa" w:w="2160"/>
          </w:tcPr>
          <w:p>
            <w:r>
              <w:t>QuickASR</w:t>
            </w:r>
          </w:p>
        </w:tc>
        <w:tc>
          <w:tcPr>
            <w:tcW w:type="dxa" w:w="2160"/>
          </w:tcPr>
          <w:p>
            <w:r>
              <w:t>644783fb86830b6a3d17ff328696c2a129828a7d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selfbmw2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f4988d1643483f3df83230385199dd66d3f79460</w:t>
            </w:r>
          </w:p>
        </w:tc>
      </w:tr>
      <w:tr>
        <w:tc>
          <w:tcPr>
            <w:tcW w:type="dxa" w:w="2160"/>
          </w:tcPr>
          <w:p>
            <w:r>
              <w:t>eng-GBR</w:t>
            </w:r>
          </w:p>
        </w:tc>
        <w:tc>
          <w:tcPr>
            <w:tcW w:type="dxa" w:w="2160"/>
          </w:tcPr>
          <w:p>
            <w:r>
              <w:t>selfbmw2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279dfcd918cecc86731d17431b01b3599f9cabc2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carmanual</w:t>
            </w:r>
          </w:p>
        </w:tc>
        <w:tc>
          <w:tcPr>
            <w:tcW w:type="dxa" w:w="2160"/>
          </w:tcPr>
          <w:p>
            <w:r>
              <w:t>QuickASR</w:t>
            </w:r>
          </w:p>
        </w:tc>
        <w:tc>
          <w:tcPr>
            <w:tcW w:type="dxa" w:w="2160"/>
          </w:tcPr>
          <w:p>
            <w:r>
              <w:t>05ba1b8b5bb3bed4e6e02403646be59fcf782d29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carmanual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8c2425cb21d995e0fc028f0ee6146f2cc6c576e0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selfbmw</w:t>
            </w:r>
          </w:p>
        </w:tc>
        <w:tc>
          <w:tcPr>
            <w:tcW w:type="dxa" w:w="2160"/>
          </w:tcPr>
          <w:p>
            <w:r>
              <w:t>QuickASR</w:t>
            </w:r>
          </w:p>
        </w:tc>
        <w:tc>
          <w:tcPr>
            <w:tcW w:type="dxa" w:w="2160"/>
          </w:tcPr>
          <w:p>
            <w:r>
              <w:t>bb7956f0639b690370dc4ce2cb143b86fcee0e8e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selfbmw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8274d969973542281c0ff6f13c7ba1cbca89397a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selfbmw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1c736ddb7978f3db9015766a64e8ea55bcd053ad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selfbmw2</w:t>
            </w:r>
          </w:p>
        </w:tc>
        <w:tc>
          <w:tcPr>
            <w:tcW w:type="dxa" w:w="2160"/>
          </w:tcPr>
          <w:p>
            <w:r>
              <w:t>QuickASR</w:t>
            </w:r>
          </w:p>
        </w:tc>
        <w:tc>
          <w:tcPr>
            <w:tcW w:type="dxa" w:w="2160"/>
          </w:tcPr>
          <w:p>
            <w:r>
              <w:t>fa50b98c4415d6b344b64bfd428fc0009bcea07d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selfbmw2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72f045b462fcb4ace8cf07717f09cfe947ce55aa</w:t>
            </w:r>
          </w:p>
        </w:tc>
      </w:tr>
      <w:tr>
        <w:tc>
          <w:tcPr>
            <w:tcW w:type="dxa" w:w="2160"/>
          </w:tcPr>
          <w:p>
            <w:r>
              <w:t>eng-USA</w:t>
            </w:r>
          </w:p>
        </w:tc>
        <w:tc>
          <w:tcPr>
            <w:tcW w:type="dxa" w:w="2160"/>
          </w:tcPr>
          <w:p>
            <w:r>
              <w:t>selfbmw2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974d00e8b5425f102dd1c4ac3a832d73eb143c47</w:t>
            </w:r>
          </w:p>
        </w:tc>
      </w:tr>
      <w:tr>
        <w:tc>
          <w:tcPr>
            <w:tcW w:type="dxa" w:w="2160"/>
          </w:tcPr>
          <w:p>
            <w:r>
              <w:t>fra-FRA</w:t>
            </w:r>
          </w:p>
        </w:tc>
        <w:tc>
          <w:tcPr>
            <w:tcW w:type="dxa" w:w="2160"/>
          </w:tcPr>
          <w:p>
            <w:r>
              <w:t>selfbmw</w:t>
            </w:r>
          </w:p>
        </w:tc>
        <w:tc>
          <w:tcPr>
            <w:tcW w:type="dxa" w:w="2160"/>
          </w:tcPr>
          <w:p>
            <w:r>
              <w:t>QuickASR</w:t>
            </w:r>
          </w:p>
        </w:tc>
        <w:tc>
          <w:tcPr>
            <w:tcW w:type="dxa" w:w="2160"/>
          </w:tcPr>
          <w:p>
            <w:r>
              <w:t>fb5f89e71056e91bf31083110efd5559de01386f</w:t>
            </w:r>
          </w:p>
        </w:tc>
      </w:tr>
      <w:tr>
        <w:tc>
          <w:tcPr>
            <w:tcW w:type="dxa" w:w="2160"/>
          </w:tcPr>
          <w:p>
            <w:r>
              <w:t>fra-FRA</w:t>
            </w:r>
          </w:p>
        </w:tc>
        <w:tc>
          <w:tcPr>
            <w:tcW w:type="dxa" w:w="2160"/>
          </w:tcPr>
          <w:p>
            <w:r>
              <w:t>selfbmw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d679cd1723234bff0237034f3dca19d3390d4311</w:t>
            </w:r>
          </w:p>
        </w:tc>
      </w:tr>
      <w:tr>
        <w:tc>
          <w:tcPr>
            <w:tcW w:type="dxa" w:w="2160"/>
          </w:tcPr>
          <w:p>
            <w:r>
              <w:t>fra-FRA</w:t>
            </w:r>
          </w:p>
        </w:tc>
        <w:tc>
          <w:tcPr>
            <w:tcW w:type="dxa" w:w="2160"/>
          </w:tcPr>
          <w:p>
            <w:r>
              <w:t>selfbmw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70ba54bc5e033bf54ce2bf18f8280b41ed48d227</w:t>
            </w:r>
          </w:p>
        </w:tc>
      </w:tr>
      <w:tr>
        <w:tc>
          <w:tcPr>
            <w:tcW w:type="dxa" w:w="2160"/>
          </w:tcPr>
          <w:p>
            <w:r>
              <w:t>fra-FRA</w:t>
            </w:r>
          </w:p>
        </w:tc>
        <w:tc>
          <w:tcPr>
            <w:tcW w:type="dxa" w:w="2160"/>
          </w:tcPr>
          <w:p>
            <w:r>
              <w:t>selfbmw2</w:t>
            </w:r>
          </w:p>
        </w:tc>
        <w:tc>
          <w:tcPr>
            <w:tcW w:type="dxa" w:w="2160"/>
          </w:tcPr>
          <w:p>
            <w:r>
              <w:t>QuickASR</w:t>
            </w:r>
          </w:p>
        </w:tc>
        <w:tc>
          <w:tcPr>
            <w:tcW w:type="dxa" w:w="2160"/>
          </w:tcPr>
          <w:p>
            <w:r>
              <w:t>fc7ae23bc84abe3199debeab893b9287e79d898a</w:t>
            </w:r>
          </w:p>
        </w:tc>
      </w:tr>
      <w:tr>
        <w:tc>
          <w:tcPr>
            <w:tcW w:type="dxa" w:w="2160"/>
          </w:tcPr>
          <w:p>
            <w:r>
              <w:t>fra-FRA</w:t>
            </w:r>
          </w:p>
        </w:tc>
        <w:tc>
          <w:tcPr>
            <w:tcW w:type="dxa" w:w="2160"/>
          </w:tcPr>
          <w:p>
            <w:r>
              <w:t>selfbmw2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85906bfe7d7935cef723d4799a535b51c985a8a4</w:t>
            </w:r>
          </w:p>
        </w:tc>
      </w:tr>
      <w:tr>
        <w:tc>
          <w:tcPr>
            <w:tcW w:type="dxa" w:w="2160"/>
          </w:tcPr>
          <w:p>
            <w:r>
              <w:t>fra-FRA</w:t>
            </w:r>
          </w:p>
        </w:tc>
        <w:tc>
          <w:tcPr>
            <w:tcW w:type="dxa" w:w="2160"/>
          </w:tcPr>
          <w:p>
            <w:r>
              <w:t>selfbmw2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a9ebadf2896bd14abdb3a182457577f14f0e3787</w:t>
            </w:r>
          </w:p>
        </w:tc>
      </w:tr>
      <w:tr>
        <w:tc>
          <w:tcPr>
            <w:tcW w:type="dxa" w:w="2160"/>
          </w:tcPr>
          <w:p>
            <w:r>
              <w:t>ita-ITA</w:t>
            </w:r>
          </w:p>
        </w:tc>
        <w:tc>
          <w:tcPr>
            <w:tcW w:type="dxa" w:w="2160"/>
          </w:tcPr>
          <w:p>
            <w:r>
              <w:t>selfbmw</w:t>
            </w:r>
          </w:p>
        </w:tc>
        <w:tc>
          <w:tcPr>
            <w:tcW w:type="dxa" w:w="2160"/>
          </w:tcPr>
          <w:p>
            <w:r>
              <w:t>QuickASR</w:t>
            </w:r>
          </w:p>
        </w:tc>
        <w:tc>
          <w:tcPr>
            <w:tcW w:type="dxa" w:w="2160"/>
          </w:tcPr>
          <w:p>
            <w:r>
              <w:t>06cecbddf8bb6c120c676cb16894f98ce0d299ba</w:t>
            </w:r>
          </w:p>
        </w:tc>
      </w:tr>
      <w:tr>
        <w:tc>
          <w:tcPr>
            <w:tcW w:type="dxa" w:w="2160"/>
          </w:tcPr>
          <w:p>
            <w:r>
              <w:t>ita-ITA</w:t>
            </w:r>
          </w:p>
        </w:tc>
        <w:tc>
          <w:tcPr>
            <w:tcW w:type="dxa" w:w="2160"/>
          </w:tcPr>
          <w:p>
            <w:r>
              <w:t>selfbmw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9cf9c21f10ae381ecc05e9a07eb5529eb9952c4d</w:t>
            </w:r>
          </w:p>
        </w:tc>
      </w:tr>
      <w:tr>
        <w:tc>
          <w:tcPr>
            <w:tcW w:type="dxa" w:w="2160"/>
          </w:tcPr>
          <w:p>
            <w:r>
              <w:t>ita-ITA</w:t>
            </w:r>
          </w:p>
        </w:tc>
        <w:tc>
          <w:tcPr>
            <w:tcW w:type="dxa" w:w="2160"/>
          </w:tcPr>
          <w:p>
            <w:r>
              <w:t>selfbmw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0c678bc1edd0e9eb24761afb8b3ccf7c0e3a3efc</w:t>
            </w:r>
          </w:p>
        </w:tc>
      </w:tr>
      <w:tr>
        <w:tc>
          <w:tcPr>
            <w:tcW w:type="dxa" w:w="2160"/>
          </w:tcPr>
          <w:p>
            <w:r>
              <w:t>ita-ITA</w:t>
            </w:r>
          </w:p>
        </w:tc>
        <w:tc>
          <w:tcPr>
            <w:tcW w:type="dxa" w:w="2160"/>
          </w:tcPr>
          <w:p>
            <w:r>
              <w:t>selfbmw2</w:t>
            </w:r>
          </w:p>
        </w:tc>
        <w:tc>
          <w:tcPr>
            <w:tcW w:type="dxa" w:w="2160"/>
          </w:tcPr>
          <w:p>
            <w:r>
              <w:t>QuickASR</w:t>
            </w:r>
          </w:p>
        </w:tc>
        <w:tc>
          <w:tcPr>
            <w:tcW w:type="dxa" w:w="2160"/>
          </w:tcPr>
          <w:p>
            <w:r>
              <w:t>f2c6cda6a2f50b405696a381d0bd70c750b8d59e</w:t>
            </w:r>
          </w:p>
        </w:tc>
      </w:tr>
      <w:tr>
        <w:tc>
          <w:tcPr>
            <w:tcW w:type="dxa" w:w="2160"/>
          </w:tcPr>
          <w:p>
            <w:r>
              <w:t>ita-ITA</w:t>
            </w:r>
          </w:p>
        </w:tc>
        <w:tc>
          <w:tcPr>
            <w:tcW w:type="dxa" w:w="2160"/>
          </w:tcPr>
          <w:p>
            <w:r>
              <w:t>selfbmw2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97e7bf910c8abaff9dcf409f6a587065f072d9cd</w:t>
            </w:r>
          </w:p>
        </w:tc>
      </w:tr>
      <w:tr>
        <w:tc>
          <w:tcPr>
            <w:tcW w:type="dxa" w:w="2160"/>
          </w:tcPr>
          <w:p>
            <w:r>
              <w:t>ita-ITA</w:t>
            </w:r>
          </w:p>
        </w:tc>
        <w:tc>
          <w:tcPr>
            <w:tcW w:type="dxa" w:w="2160"/>
          </w:tcPr>
          <w:p>
            <w:r>
              <w:t>selfbmw2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2767a4b7fdf7b1849e43aaaf11854b502dd71f7f</w:t>
            </w:r>
          </w:p>
        </w:tc>
      </w:tr>
      <w:tr>
        <w:tc>
          <w:tcPr>
            <w:tcW w:type="dxa" w:w="2160"/>
          </w:tcPr>
          <w:p>
            <w:r>
              <w:t>jpn-JPN</w:t>
            </w:r>
          </w:p>
        </w:tc>
        <w:tc>
          <w:tcPr>
            <w:tcW w:type="dxa" w:w="2160"/>
          </w:tcPr>
          <w:p>
            <w:r>
              <w:t>selfbmw</w:t>
            </w:r>
          </w:p>
        </w:tc>
        <w:tc>
          <w:tcPr>
            <w:tcW w:type="dxa" w:w="2160"/>
          </w:tcPr>
          <w:p>
            <w:r>
              <w:t>QuickASR</w:t>
            </w:r>
          </w:p>
        </w:tc>
        <w:tc>
          <w:tcPr>
            <w:tcW w:type="dxa" w:w="2160"/>
          </w:tcPr>
          <w:p>
            <w:r>
              <w:t>4db0f50fb1c8db7cebf6c0717640c7eb18c3229f</w:t>
            </w:r>
          </w:p>
        </w:tc>
      </w:tr>
      <w:tr>
        <w:tc>
          <w:tcPr>
            <w:tcW w:type="dxa" w:w="2160"/>
          </w:tcPr>
          <w:p>
            <w:r>
              <w:t>jpn-JPN</w:t>
            </w:r>
          </w:p>
        </w:tc>
        <w:tc>
          <w:tcPr>
            <w:tcW w:type="dxa" w:w="2160"/>
          </w:tcPr>
          <w:p>
            <w:r>
              <w:t>selfbmw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87f6fa00b1034c95de816040cc3f77d73f492f3d</w:t>
            </w:r>
          </w:p>
        </w:tc>
      </w:tr>
      <w:tr>
        <w:tc>
          <w:tcPr>
            <w:tcW w:type="dxa" w:w="2160"/>
          </w:tcPr>
          <w:p>
            <w:r>
              <w:t>jpn-JPN</w:t>
            </w:r>
          </w:p>
        </w:tc>
        <w:tc>
          <w:tcPr>
            <w:tcW w:type="dxa" w:w="2160"/>
          </w:tcPr>
          <w:p>
            <w:r>
              <w:t>selfbmw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38a38078bb6009c6356f374ca6c4d382c4482b95</w:t>
            </w:r>
          </w:p>
        </w:tc>
      </w:tr>
      <w:tr>
        <w:tc>
          <w:tcPr>
            <w:tcW w:type="dxa" w:w="2160"/>
          </w:tcPr>
          <w:p>
            <w:r>
              <w:t>jpn-JPN</w:t>
            </w:r>
          </w:p>
        </w:tc>
        <w:tc>
          <w:tcPr>
            <w:tcW w:type="dxa" w:w="2160"/>
          </w:tcPr>
          <w:p>
            <w:r>
              <w:t>selfbmw2</w:t>
            </w:r>
          </w:p>
        </w:tc>
        <w:tc>
          <w:tcPr>
            <w:tcW w:type="dxa" w:w="2160"/>
          </w:tcPr>
          <w:p>
            <w:r>
              <w:t>QuickASR</w:t>
            </w:r>
          </w:p>
        </w:tc>
        <w:tc>
          <w:tcPr>
            <w:tcW w:type="dxa" w:w="2160"/>
          </w:tcPr>
          <w:p>
            <w:r>
              <w:t>c7bff3ee5e82333550dab115d3e20d3d2b313610</w:t>
            </w:r>
          </w:p>
        </w:tc>
      </w:tr>
      <w:tr>
        <w:tc>
          <w:tcPr>
            <w:tcW w:type="dxa" w:w="2160"/>
          </w:tcPr>
          <w:p>
            <w:r>
              <w:t>jpn-JPN</w:t>
            </w:r>
          </w:p>
        </w:tc>
        <w:tc>
          <w:tcPr>
            <w:tcW w:type="dxa" w:w="2160"/>
          </w:tcPr>
          <w:p>
            <w:r>
              <w:t>selfbmw2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396f9a03b7767452f4f85a210b485573c70c8966</w:t>
            </w:r>
          </w:p>
        </w:tc>
      </w:tr>
      <w:tr>
        <w:tc>
          <w:tcPr>
            <w:tcW w:type="dxa" w:w="2160"/>
          </w:tcPr>
          <w:p>
            <w:r>
              <w:t>jpn-JPN</w:t>
            </w:r>
          </w:p>
        </w:tc>
        <w:tc>
          <w:tcPr>
            <w:tcW w:type="dxa" w:w="2160"/>
          </w:tcPr>
          <w:p>
            <w:r>
              <w:t>selfbmw2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375913647a287325f66b2f2d770185662bd9aea1</w:t>
            </w:r>
          </w:p>
        </w:tc>
      </w:tr>
      <w:tr>
        <w:tc>
          <w:tcPr>
            <w:tcW w:type="dxa" w:w="2160"/>
          </w:tcPr>
          <w:p>
            <w:r>
              <w:t>kor-KOR</w:t>
            </w:r>
          </w:p>
        </w:tc>
        <w:tc>
          <w:tcPr>
            <w:tcW w:type="dxa" w:w="2160"/>
          </w:tcPr>
          <w:p>
            <w:r>
              <w:t>selfbmw2</w:t>
            </w:r>
          </w:p>
        </w:tc>
        <w:tc>
          <w:tcPr>
            <w:tcW w:type="dxa" w:w="2160"/>
          </w:tcPr>
          <w:p>
            <w:r>
              <w:t>QuickASR</w:t>
            </w:r>
          </w:p>
        </w:tc>
        <w:tc>
          <w:tcPr>
            <w:tcW w:type="dxa" w:w="2160"/>
          </w:tcPr>
          <w:p>
            <w:r>
              <w:t>83a58799e9f1b89970d78b77053234748ae2d39b</w:t>
            </w:r>
          </w:p>
        </w:tc>
      </w:tr>
      <w:tr>
        <w:tc>
          <w:tcPr>
            <w:tcW w:type="dxa" w:w="2160"/>
          </w:tcPr>
          <w:p>
            <w:r>
              <w:t>kor-KOR</w:t>
            </w:r>
          </w:p>
        </w:tc>
        <w:tc>
          <w:tcPr>
            <w:tcW w:type="dxa" w:w="2160"/>
          </w:tcPr>
          <w:p>
            <w:r>
              <w:t>selfbmw2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22f5cbe2a96e24563e1185ed93aab484431132e6</w:t>
            </w:r>
          </w:p>
        </w:tc>
      </w:tr>
      <w:tr>
        <w:tc>
          <w:tcPr>
            <w:tcW w:type="dxa" w:w="2160"/>
          </w:tcPr>
          <w:p>
            <w:r>
              <w:t>kor-KOR</w:t>
            </w:r>
          </w:p>
        </w:tc>
        <w:tc>
          <w:tcPr>
            <w:tcW w:type="dxa" w:w="2160"/>
          </w:tcPr>
          <w:p>
            <w:r>
              <w:t>selfbmw2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5ed03224d2b105c9f78bfa8869967093f3e42997</w:t>
            </w:r>
          </w:p>
        </w:tc>
      </w:tr>
      <w:tr>
        <w:tc>
          <w:tcPr>
            <w:tcW w:type="dxa" w:w="2160"/>
          </w:tcPr>
          <w:p>
            <w:r>
              <w:t>por-BRA</w:t>
            </w:r>
          </w:p>
        </w:tc>
        <w:tc>
          <w:tcPr>
            <w:tcW w:type="dxa" w:w="2160"/>
          </w:tcPr>
          <w:p>
            <w:r>
              <w:t>selfbmw</w:t>
            </w:r>
          </w:p>
        </w:tc>
        <w:tc>
          <w:tcPr>
            <w:tcW w:type="dxa" w:w="2160"/>
          </w:tcPr>
          <w:p>
            <w:r>
              <w:t>QuickASR</w:t>
            </w:r>
          </w:p>
        </w:tc>
        <w:tc>
          <w:tcPr>
            <w:tcW w:type="dxa" w:w="2160"/>
          </w:tcPr>
          <w:p>
            <w:r>
              <w:t>188f4e184fa0f05741188507222335f4b00bc1f9</w:t>
            </w:r>
          </w:p>
        </w:tc>
      </w:tr>
      <w:tr>
        <w:tc>
          <w:tcPr>
            <w:tcW w:type="dxa" w:w="2160"/>
          </w:tcPr>
          <w:p>
            <w:r>
              <w:t>por-BRA</w:t>
            </w:r>
          </w:p>
        </w:tc>
        <w:tc>
          <w:tcPr>
            <w:tcW w:type="dxa" w:w="2160"/>
          </w:tcPr>
          <w:p>
            <w:r>
              <w:t>selfbmw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c828c41e7f117da2b78f5b3be4114f9e9cc8cf1d</w:t>
            </w:r>
          </w:p>
        </w:tc>
      </w:tr>
      <w:tr>
        <w:tc>
          <w:tcPr>
            <w:tcW w:type="dxa" w:w="2160"/>
          </w:tcPr>
          <w:p>
            <w:r>
              <w:t>por-BRA</w:t>
            </w:r>
          </w:p>
        </w:tc>
        <w:tc>
          <w:tcPr>
            <w:tcW w:type="dxa" w:w="2160"/>
          </w:tcPr>
          <w:p>
            <w:r>
              <w:t>selfbmw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7ed98a601b36192e2304a46725f776c283c93b43</w:t>
            </w:r>
          </w:p>
        </w:tc>
      </w:tr>
      <w:tr>
        <w:tc>
          <w:tcPr>
            <w:tcW w:type="dxa" w:w="2160"/>
          </w:tcPr>
          <w:p>
            <w:r>
              <w:t>por-BRA</w:t>
            </w:r>
          </w:p>
        </w:tc>
        <w:tc>
          <w:tcPr>
            <w:tcW w:type="dxa" w:w="2160"/>
          </w:tcPr>
          <w:p>
            <w:r>
              <w:t>selfbmw2</w:t>
            </w:r>
          </w:p>
        </w:tc>
        <w:tc>
          <w:tcPr>
            <w:tcW w:type="dxa" w:w="2160"/>
          </w:tcPr>
          <w:p>
            <w:r>
              <w:t>QuickASR</w:t>
            </w:r>
          </w:p>
        </w:tc>
        <w:tc>
          <w:tcPr>
            <w:tcW w:type="dxa" w:w="2160"/>
          </w:tcPr>
          <w:p>
            <w:r>
              <w:t>75c2947ad2acb8e3858817d19176b76bbe209878</w:t>
            </w:r>
          </w:p>
        </w:tc>
      </w:tr>
      <w:tr>
        <w:tc>
          <w:tcPr>
            <w:tcW w:type="dxa" w:w="2160"/>
          </w:tcPr>
          <w:p>
            <w:r>
              <w:t>por-BRA</w:t>
            </w:r>
          </w:p>
        </w:tc>
        <w:tc>
          <w:tcPr>
            <w:tcW w:type="dxa" w:w="2160"/>
          </w:tcPr>
          <w:p>
            <w:r>
              <w:t>selfbmw2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98e54cb4af94fa2aa61a9940af3eb5a83e028423</w:t>
            </w:r>
          </w:p>
        </w:tc>
      </w:tr>
      <w:tr>
        <w:tc>
          <w:tcPr>
            <w:tcW w:type="dxa" w:w="2160"/>
          </w:tcPr>
          <w:p>
            <w:r>
              <w:t>por-BRA</w:t>
            </w:r>
          </w:p>
        </w:tc>
        <w:tc>
          <w:tcPr>
            <w:tcW w:type="dxa" w:w="2160"/>
          </w:tcPr>
          <w:p>
            <w:r>
              <w:t>selfbmw2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b38d6f1a6e3733af08927aed8c29f0d0f8fd8ff3</w:t>
            </w:r>
          </w:p>
        </w:tc>
      </w:tr>
      <w:tr>
        <w:tc>
          <w:tcPr>
            <w:tcW w:type="dxa" w:w="2160"/>
          </w:tcPr>
          <w:p>
            <w:r>
              <w:t>spa-ESP</w:t>
            </w:r>
          </w:p>
        </w:tc>
        <w:tc>
          <w:tcPr>
            <w:tcW w:type="dxa" w:w="2160"/>
          </w:tcPr>
          <w:p>
            <w:r>
              <w:t>selfbmw</w:t>
            </w:r>
          </w:p>
        </w:tc>
        <w:tc>
          <w:tcPr>
            <w:tcW w:type="dxa" w:w="2160"/>
          </w:tcPr>
          <w:p>
            <w:r>
              <w:t>QuickASR</w:t>
            </w:r>
          </w:p>
        </w:tc>
        <w:tc>
          <w:tcPr>
            <w:tcW w:type="dxa" w:w="2160"/>
          </w:tcPr>
          <w:p>
            <w:r>
              <w:t>1d624929373300498f66c5c96b0228058ec3e127</w:t>
            </w:r>
          </w:p>
        </w:tc>
      </w:tr>
      <w:tr>
        <w:tc>
          <w:tcPr>
            <w:tcW w:type="dxa" w:w="2160"/>
          </w:tcPr>
          <w:p>
            <w:r>
              <w:t>spa-ESP</w:t>
            </w:r>
          </w:p>
        </w:tc>
        <w:tc>
          <w:tcPr>
            <w:tcW w:type="dxa" w:w="2160"/>
          </w:tcPr>
          <w:p>
            <w:r>
              <w:t>selfbmw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4d6777ad0f379c08ee3675865cf5485da827a323</w:t>
            </w:r>
          </w:p>
        </w:tc>
      </w:tr>
      <w:tr>
        <w:tc>
          <w:tcPr>
            <w:tcW w:type="dxa" w:w="2160"/>
          </w:tcPr>
          <w:p>
            <w:r>
              <w:t>spa-ESP</w:t>
            </w:r>
          </w:p>
        </w:tc>
        <w:tc>
          <w:tcPr>
            <w:tcW w:type="dxa" w:w="2160"/>
          </w:tcPr>
          <w:p>
            <w:r>
              <w:t>selfbmw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22518bdadac939eca87917741054cdbd0c5ebba8</w:t>
            </w:r>
          </w:p>
        </w:tc>
      </w:tr>
      <w:tr>
        <w:tc>
          <w:tcPr>
            <w:tcW w:type="dxa" w:w="2160"/>
          </w:tcPr>
          <w:p>
            <w:r>
              <w:t>spa-ESP</w:t>
            </w:r>
          </w:p>
        </w:tc>
        <w:tc>
          <w:tcPr>
            <w:tcW w:type="dxa" w:w="2160"/>
          </w:tcPr>
          <w:p>
            <w:r>
              <w:t>selfbmw2</w:t>
            </w:r>
          </w:p>
        </w:tc>
        <w:tc>
          <w:tcPr>
            <w:tcW w:type="dxa" w:w="2160"/>
          </w:tcPr>
          <w:p>
            <w:r>
              <w:t>QuickASR</w:t>
            </w:r>
          </w:p>
        </w:tc>
        <w:tc>
          <w:tcPr>
            <w:tcW w:type="dxa" w:w="2160"/>
          </w:tcPr>
          <w:p>
            <w:r>
              <w:t>7fdddb37457c8af7c626d8a7e3b8366f3ba79e70</w:t>
            </w:r>
          </w:p>
        </w:tc>
      </w:tr>
      <w:tr>
        <w:tc>
          <w:tcPr>
            <w:tcW w:type="dxa" w:w="2160"/>
          </w:tcPr>
          <w:p>
            <w:r>
              <w:t>spa-ESP</w:t>
            </w:r>
          </w:p>
        </w:tc>
        <w:tc>
          <w:tcPr>
            <w:tcW w:type="dxa" w:w="2160"/>
          </w:tcPr>
          <w:p>
            <w:r>
              <w:t>selfbmw2</w:t>
            </w:r>
          </w:p>
        </w:tc>
        <w:tc>
          <w:tcPr>
            <w:tcW w:type="dxa" w:w="2160"/>
          </w:tcPr>
          <w:p>
            <w:r>
              <w:t>QuickDialog</w:t>
            </w:r>
          </w:p>
        </w:tc>
        <w:tc>
          <w:tcPr>
            <w:tcW w:type="dxa" w:w="2160"/>
          </w:tcPr>
          <w:p>
            <w:r>
              <w:t>14611547b16b0bb01408fcbba894d494d925fe9d</w:t>
            </w:r>
          </w:p>
        </w:tc>
      </w:tr>
      <w:tr>
        <w:tc>
          <w:tcPr>
            <w:tcW w:type="dxa" w:w="2160"/>
          </w:tcPr>
          <w:p>
            <w:r>
              <w:t>spa-ESP</w:t>
            </w:r>
          </w:p>
        </w:tc>
        <w:tc>
          <w:tcPr>
            <w:tcW w:type="dxa" w:w="2160"/>
          </w:tcPr>
          <w:p>
            <w:r>
              <w:t>selfbmw2</w:t>
            </w:r>
          </w:p>
        </w:tc>
        <w:tc>
          <w:tcPr>
            <w:tcW w:type="dxa" w:w="2160"/>
          </w:tcPr>
          <w:p>
            <w:r>
              <w:t>QuickNLU</w:t>
            </w:r>
          </w:p>
        </w:tc>
        <w:tc>
          <w:tcPr>
            <w:tcW w:type="dxa" w:w="2160"/>
          </w:tcPr>
          <w:p>
            <w:r>
              <w:t>712d3c16df3f2fb9843f7baf10adfaecf1781564</w:t>
            </w:r>
          </w:p>
        </w:tc>
      </w:tr>
    </w:tbl>
    <w:p/>
    <w:p>
      <w:r>
        <w:rPr>
          <w:b/>
        </w:rPr>
        <w:t>PROFILES: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GEELY-ECARX-MYS</w:t>
            </w:r>
          </w:p>
        </w:tc>
        <w:tc>
          <w:tcPr>
            <w:tcW w:type="dxa" w:w="2880"/>
          </w:tcPr>
          <w:p>
            <w:r>
              <w:t>201906121805B312953</w:t>
            </w:r>
          </w:p>
        </w:tc>
        <w:tc>
          <w:tcPr>
            <w:tcW w:type="dxa" w:w="2880"/>
          </w:tcPr>
          <w:p>
            <w:r>
              <w:t xml:space="preserve">ZPNLPS-9001: add hotel to Search-Phrase </w:t>
            </w:r>
          </w:p>
        </w:tc>
      </w:tr>
      <w:tr>
        <w:tc>
          <w:tcPr>
            <w:tcW w:type="dxa" w:w="2880"/>
          </w:tcPr>
          <w:p>
            <w:r>
              <w:t>AI_SHOWCASE</w:t>
            </w:r>
          </w:p>
        </w:tc>
        <w:tc>
          <w:tcPr>
            <w:tcW w:type="dxa" w:w="2880"/>
          </w:tcPr>
          <w:p>
            <w:r>
              <w:t>201904052130B254514</w:t>
            </w:r>
          </w:p>
        </w:tc>
        <w:tc>
          <w:tcPr>
            <w:tcW w:type="dxa" w:w="2880"/>
          </w:tcPr>
          <w:p>
            <w:r>
              <w:t xml:space="preserve">ZPP-1145: Add NCE_AI abstract slot set for AI related params to be passed to NCE </w:t>
            </w:r>
          </w:p>
        </w:tc>
      </w:tr>
      <w:tr>
        <w:tc>
          <w:tcPr>
            <w:tcW w:type="dxa" w:w="2880"/>
          </w:tcPr>
          <w:p>
            <w:r>
              <w:t>AUDI_2017</w:t>
            </w:r>
          </w:p>
        </w:tc>
        <w:tc>
          <w:tcPr>
            <w:tcW w:type="dxa" w:w="2880"/>
          </w:tcPr>
          <w:p>
            <w:r>
              <w:t>201905071220B279799</w:t>
            </w:r>
          </w:p>
        </w:tc>
        <w:tc>
          <w:tcPr>
            <w:tcW w:type="dxa" w:w="2880"/>
          </w:tcPr>
          <w:p>
            <w:r>
              <w:t xml:space="preserve">ZPNLPS-8901: Revert fix from ZPNPS-8888 </w:t>
            </w:r>
          </w:p>
        </w:tc>
      </w:tr>
      <w:tr>
        <w:tc>
          <w:tcPr>
            <w:tcW w:type="dxa" w:w="2880"/>
          </w:tcPr>
          <w:p>
            <w:r>
              <w:t>AUDI_SDS_MIB3</w:t>
            </w:r>
          </w:p>
        </w:tc>
        <w:tc>
          <w:tcPr>
            <w:tcW w:type="dxa" w:w="2880"/>
          </w:tcPr>
          <w:p>
            <w:r>
              <w:t>201907101556B341452</w:t>
            </w:r>
          </w:p>
        </w:tc>
        <w:tc>
          <w:tcPr>
            <w:tcW w:type="dxa" w:w="2880"/>
          </w:tcPr>
          <w:p>
            <w:r>
              <w:t>PTNCS-35054, Add spa-XLA language support</w:t>
            </w:r>
          </w:p>
        </w:tc>
      </w:tr>
      <w:tr>
        <w:tc>
          <w:tcPr>
            <w:tcW w:type="dxa" w:w="2880"/>
          </w:tcPr>
          <w:p>
            <w:r>
              <w:t>AUTO_EVAL</w:t>
            </w:r>
          </w:p>
        </w:tc>
        <w:tc>
          <w:tcPr>
            <w:tcW w:type="dxa" w:w="2880"/>
          </w:tcPr>
          <w:p>
            <w:r>
              <w:t>201808161338</w:t>
            </w:r>
          </w:p>
        </w:tc>
        <w:tc>
          <w:tcPr>
            <w:tcW w:type="dxa" w:w="2880"/>
          </w:tcPr>
          <w:p>
            <w:r>
              <w:t>PTNCS-32647: [AUTO_EVAL] New profile for 7.1.100 release - Remove Search-phrase from UDE::OpeningHours</w:t>
            </w:r>
          </w:p>
        </w:tc>
      </w:tr>
      <w:tr>
        <w:tc>
          <w:tcPr>
            <w:tcW w:type="dxa" w:w="2880"/>
          </w:tcPr>
          <w:p>
            <w:r>
              <w:t>BMW35UP</w:t>
            </w:r>
          </w:p>
        </w:tc>
        <w:tc>
          <w:tcPr>
            <w:tcW w:type="dxa" w:w="2880"/>
          </w:tcPr>
          <w:p>
            <w:r>
              <w:t>201907101703B341604</w:t>
            </w:r>
          </w:p>
        </w:tc>
        <w:tc>
          <w:tcPr>
            <w:tcW w:type="dxa" w:w="2880"/>
          </w:tcPr>
          <w:p>
            <w:r>
              <w:t>ZPNLU-18752: fix I m hungry , I need gas Also regenerate the test set to include the current annotation for all utterances in the mockup.</w:t>
            </w:r>
          </w:p>
        </w:tc>
      </w:tr>
      <w:tr>
        <w:tc>
          <w:tcPr>
            <w:tcW w:type="dxa" w:w="2880"/>
          </w:tcPr>
          <w:p>
            <w:r>
              <w:t>BMW35UP_PHASE2</w:t>
            </w:r>
          </w:p>
        </w:tc>
        <w:tc>
          <w:tcPr>
            <w:tcW w:type="dxa" w:w="2880"/>
          </w:tcPr>
          <w:p>
            <w:r>
              <w:t>201906071052B309236</w:t>
            </w:r>
          </w:p>
        </w:tc>
        <w:tc>
          <w:tcPr>
            <w:tcW w:type="dxa" w:w="2880"/>
          </w:tcPr>
          <w:p>
            <w:r>
              <w:t xml:space="preserve">ZPNLPS-8951: Fix [BMW2] Anchor not mapped back to Location - Needed to enable Hotel::Search under domains.json in the profile </w:t>
            </w:r>
          </w:p>
        </w:tc>
      </w:tr>
      <w:tr>
        <w:tc>
          <w:tcPr>
            <w:tcW w:type="dxa" w:w="2880"/>
          </w:tcPr>
          <w:p>
            <w:r>
              <w:t>BMW_MGU_2018</w:t>
            </w:r>
          </w:p>
        </w:tc>
        <w:tc>
          <w:tcPr>
            <w:tcW w:type="dxa" w:w="2880"/>
          </w:tcPr>
          <w:p>
            <w:r>
              <w:t>201907291813B358202</w:t>
            </w:r>
          </w:p>
        </w:tc>
        <w:tc>
          <w:tcPr>
            <w:tcW w:type="dxa" w:w="2880"/>
          </w:tcPr>
          <w:p>
            <w:r>
              <w:t>Merge branch xiang_li/7.3.500 into 7.3.500 [zh-CN] external LA fix for ZPNLU-19024 and ZPNLU-19026 See merge request nlps-profiles-dev/BMW_MGU_2018!14</w:t>
            </w:r>
          </w:p>
        </w:tc>
      </w:tr>
      <w:tr>
        <w:tc>
          <w:tcPr>
            <w:tcW w:type="dxa" w:w="2880"/>
          </w:tcPr>
          <w:p>
            <w:r>
              <w:t>DAIMLER</w:t>
            </w:r>
          </w:p>
        </w:tc>
        <w:tc>
          <w:tcPr>
            <w:tcW w:type="dxa" w:w="2880"/>
          </w:tcPr>
          <w:p>
            <w:r>
              <w:t>201907150643B344245</w:t>
            </w:r>
          </w:p>
        </w:tc>
        <w:tc>
          <w:tcPr>
            <w:tcW w:type="dxa" w:w="2880"/>
          </w:tcPr>
          <w:p>
            <w:r>
              <w:t xml:space="preserve">ZPNLU-18921 </w:t>
            </w:r>
          </w:p>
        </w:tc>
      </w:tr>
      <w:tr>
        <w:tc>
          <w:tcPr>
            <w:tcW w:type="dxa" w:w="2880"/>
          </w:tcPr>
          <w:p>
            <w:r>
              <w:t>FORD_GEN4</w:t>
            </w:r>
          </w:p>
        </w:tc>
        <w:tc>
          <w:tcPr>
            <w:tcW w:type="dxa" w:w="2880"/>
          </w:tcPr>
          <w:p>
            <w:r>
              <w:t>201907161645B347113</w:t>
            </w:r>
          </w:p>
        </w:tc>
        <w:tc>
          <w:tcPr>
            <w:tcW w:type="dxa" w:w="2880"/>
          </w:tcPr>
          <w:p>
            <w:r>
              <w:t xml:space="preserve">ZPP-000: Adjust eng-AUS scope </w:t>
            </w:r>
          </w:p>
        </w:tc>
      </w:tr>
      <w:tr>
        <w:tc>
          <w:tcPr>
            <w:tcW w:type="dxa" w:w="2880"/>
          </w:tcPr>
          <w:p>
            <w:r>
              <w:t>GARMIN</w:t>
            </w:r>
          </w:p>
        </w:tc>
        <w:tc>
          <w:tcPr>
            <w:tcW w:type="dxa" w:w="2880"/>
          </w:tcPr>
          <w:p>
            <w:r>
              <w:t>201905061436B301648</w:t>
            </w:r>
          </w:p>
        </w:tc>
        <w:tc>
          <w:tcPr>
            <w:tcW w:type="dxa" w:w="2880"/>
          </w:tcPr>
          <w:p>
            <w:r>
              <w:t>ZPNLPS-8631&amp;8632 add mode</w:t>
            </w:r>
          </w:p>
        </w:tc>
      </w:tr>
      <w:tr>
        <w:tc>
          <w:tcPr>
            <w:tcW w:type="dxa" w:w="2880"/>
          </w:tcPr>
          <w:p>
            <w:r>
              <w:t>GM_INFO_3.0</w:t>
            </w:r>
          </w:p>
        </w:tc>
        <w:tc>
          <w:tcPr>
            <w:tcW w:type="dxa" w:w="2880"/>
          </w:tcPr>
          <w:p>
            <w:r>
              <w:t>201907292158B358450</w:t>
            </w:r>
          </w:p>
        </w:tc>
        <w:tc>
          <w:tcPr>
            <w:tcW w:type="dxa" w:w="2880"/>
          </w:tcPr>
          <w:p>
            <w:r>
              <w:t>Merge branch 7.3.500_ZPNLU-17511 into 7.3.500 ZPNLU-17511: Find NPR Manufacturing Bardstown Kentucky See merge request nlps-profiles-dev/GM_INFO_3.0!4</w:t>
            </w:r>
          </w:p>
        </w:tc>
      </w:tr>
      <w:tr>
        <w:tc>
          <w:tcPr>
            <w:tcW w:type="dxa" w:w="2880"/>
          </w:tcPr>
          <w:p>
            <w:r>
              <w:t>HKMC-LGE</w:t>
            </w:r>
          </w:p>
        </w:tc>
        <w:tc>
          <w:tcPr>
            <w:tcW w:type="dxa" w:w="2880"/>
          </w:tcPr>
          <w:p>
            <w:r>
              <w:t>201906170951B320284</w:t>
            </w:r>
          </w:p>
        </w:tc>
        <w:tc>
          <w:tcPr>
            <w:tcW w:type="dxa" w:w="2880"/>
          </w:tcPr>
          <w:p>
            <w:r>
              <w:t xml:space="preserve">ZPNLPS-8847 remove extra white space and let two internal.json files have the same rule. </w:t>
            </w:r>
          </w:p>
        </w:tc>
      </w:tr>
      <w:tr>
        <w:tc>
          <w:tcPr>
            <w:tcW w:type="dxa" w:w="2880"/>
          </w:tcPr>
          <w:p>
            <w:r>
              <w:t>JLR_P_IVI_2.2</w:t>
            </w:r>
          </w:p>
        </w:tc>
        <w:tc>
          <w:tcPr>
            <w:tcW w:type="dxa" w:w="2880"/>
          </w:tcPr>
          <w:p>
            <w:r>
              <w:t>201906131419B315005</w:t>
            </w:r>
          </w:p>
        </w:tc>
        <w:tc>
          <w:tcPr>
            <w:tcW w:type="dxa" w:w="2880"/>
          </w:tcPr>
          <w:p>
            <w:r>
              <w:t xml:space="preserve">ZPP-1190: fix JLR_P_IVI_2.2 defines nlu urls like for fat pod. It cannot deploy languages when alone. </w:t>
            </w:r>
          </w:p>
        </w:tc>
      </w:tr>
      <w:tr>
        <w:tc>
          <w:tcPr>
            <w:tcW w:type="dxa" w:w="2880"/>
          </w:tcPr>
          <w:p>
            <w:r>
              <w:t>NISSAN_BOSCH_GEN4</w:t>
            </w:r>
          </w:p>
        </w:tc>
        <w:tc>
          <w:tcPr>
            <w:tcW w:type="dxa" w:w="2880"/>
          </w:tcPr>
          <w:p>
            <w:r>
              <w:t>201905291920B301649</w:t>
            </w:r>
          </w:p>
        </w:tc>
        <w:tc>
          <w:tcPr>
            <w:tcW w:type="dxa" w:w="2880"/>
          </w:tcPr>
          <w:p>
            <w:r>
              <w:t xml:space="preserve">PTNCS-34481 modify ZEPPELINANNOTATOR part2 </w:t>
            </w:r>
          </w:p>
        </w:tc>
      </w:tr>
      <w:tr>
        <w:tc>
          <w:tcPr>
            <w:tcW w:type="dxa" w:w="2880"/>
          </w:tcPr>
          <w:p>
            <w:r>
              <w:t>NLPS_BASELINE</w:t>
            </w:r>
          </w:p>
        </w:tc>
        <w:tc>
          <w:tcPr>
            <w:tcW w:type="dxa" w:w="2880"/>
          </w:tcPr>
          <w:p>
            <w:r>
              <w:t>201907161436B346196</w:t>
            </w:r>
          </w:p>
        </w:tc>
        <w:tc>
          <w:tcPr>
            <w:tcW w:type="dxa" w:w="2880"/>
          </w:tcPr>
          <w:p>
            <w:r>
              <w:t xml:space="preserve">ZPP-000: Add langs </w:t>
            </w:r>
          </w:p>
        </w:tc>
      </w:tr>
      <w:tr>
        <w:tc>
          <w:tcPr>
            <w:tcW w:type="dxa" w:w="2880"/>
          </w:tcPr>
          <w:p>
            <w:r>
              <w:t>NTG55</w:t>
            </w:r>
          </w:p>
        </w:tc>
        <w:tc>
          <w:tcPr>
            <w:tcW w:type="dxa" w:w="2880"/>
          </w:tcPr>
          <w:p>
            <w:r>
              <w:t>201907191755B350693</w:t>
            </w:r>
          </w:p>
        </w:tc>
        <w:tc>
          <w:tcPr>
            <w:tcW w:type="dxa" w:w="2880"/>
          </w:tcPr>
          <w:p>
            <w:r>
              <w:t xml:space="preserve">ZPNLPS-8958: [NTG55][non-eng-USA][POI_*] Keep special searchCategory canonical values for botanical_garden and photostudio </w:t>
            </w:r>
          </w:p>
        </w:tc>
      </w:tr>
      <w:tr>
        <w:tc>
          <w:tcPr>
            <w:tcW w:type="dxa" w:w="2880"/>
          </w:tcPr>
          <w:p>
            <w:r>
              <w:t>NTG6</w:t>
            </w:r>
          </w:p>
        </w:tc>
        <w:tc>
          <w:tcPr>
            <w:tcW w:type="dxa" w:w="2880"/>
          </w:tcPr>
          <w:p>
            <w:r>
              <w:t>201907301223B359244</w:t>
            </w:r>
          </w:p>
        </w:tc>
        <w:tc>
          <w:tcPr>
            <w:tcW w:type="dxa" w:w="2880"/>
          </w:tcPr>
          <w:p>
            <w:r>
              <w:t xml:space="preserve">ZPNLPS-9283: Only enable GKQA in internal_fc mode </w:t>
            </w:r>
          </w:p>
        </w:tc>
      </w:tr>
      <w:tr>
        <w:tc>
          <w:tcPr>
            <w:tcW w:type="dxa" w:w="2880"/>
          </w:tcPr>
          <w:p>
            <w:r>
              <w:t>PSA_SOP4</w:t>
            </w:r>
          </w:p>
        </w:tc>
        <w:tc>
          <w:tcPr>
            <w:tcW w:type="dxa" w:w="2880"/>
          </w:tcPr>
          <w:p>
            <w:r>
              <w:t>201811271705B158620</w:t>
            </w:r>
          </w:p>
        </w:tc>
        <w:tc>
          <w:tcPr>
            <w:tcW w:type="dxa" w:w="2880"/>
          </w:tcPr>
          <w:p>
            <w:r>
              <w:t xml:space="preserve">ZPNLPS-7867: limit the number of dcs returned results to max 25 </w:t>
            </w:r>
          </w:p>
        </w:tc>
      </w:tr>
      <w:tr>
        <w:tc>
          <w:tcPr>
            <w:tcW w:type="dxa" w:w="2880"/>
          </w:tcPr>
          <w:p>
            <w:r>
              <w:t>REFERENCE_AUTO_DEMO</w:t>
            </w:r>
          </w:p>
        </w:tc>
        <w:tc>
          <w:tcPr>
            <w:tcW w:type="dxa" w:w="2880"/>
          </w:tcPr>
          <w:p>
            <w:r>
              <w:t>201811071628</w:t>
            </w:r>
          </w:p>
        </w:tc>
        <w:tc>
          <w:tcPr>
            <w:tcW w:type="dxa" w:w="2880"/>
          </w:tcPr>
          <w:p>
            <w:r>
              <w:t>PTNCS-34093: feature 7.1.300 &gt; add new slot PathModifier for UDE:Navigation MODES</w:t>
            </w:r>
          </w:p>
        </w:tc>
      </w:tr>
      <w:tr>
        <w:tc>
          <w:tcPr>
            <w:tcW w:type="dxa" w:w="2880"/>
          </w:tcPr>
          <w:p>
            <w:r>
              <w:t>SAIC_MULTILANG</w:t>
            </w:r>
          </w:p>
        </w:tc>
        <w:tc>
          <w:tcPr>
            <w:tcW w:type="dxa" w:w="2880"/>
          </w:tcPr>
          <w:p>
            <w:r>
              <w:t>201906201452B323772</w:t>
            </w:r>
          </w:p>
        </w:tc>
        <w:tc>
          <w:tcPr>
            <w:tcW w:type="dxa" w:w="2880"/>
          </w:tcPr>
          <w:p>
            <w:r>
              <w:t xml:space="preserve">ZPNLPS-8842: add IntersectingStreet+Location+LocationCategory+Street on pdf </w:t>
            </w:r>
          </w:p>
        </w:tc>
      </w:tr>
      <w:tr>
        <w:tc>
          <w:tcPr>
            <w:tcW w:type="dxa" w:w="2880"/>
          </w:tcPr>
          <w:p>
            <w:r>
              <w:t>VW-MIB3</w:t>
            </w:r>
          </w:p>
        </w:tc>
        <w:tc>
          <w:tcPr>
            <w:tcW w:type="dxa" w:w="2880"/>
          </w:tcPr>
          <w:p>
            <w:r>
              <w:t>201902150059B216946</w:t>
            </w:r>
          </w:p>
        </w:tc>
        <w:tc>
          <w:tcPr>
            <w:tcW w:type="dxa" w:w="2880"/>
          </w:tcPr>
          <w:p>
            <w:r>
              <w:t xml:space="preserve">PTNCS-33726: updating .gitlab ci ... 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88" w:lineRule="auto" w:before="0" w:after="0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